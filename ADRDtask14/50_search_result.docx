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search result id is 1 from related doc 3: 0.011830399427180095 and average distance is 0.011830399427180095</w:t>
      </w:r>
    </w:p>
    <w:p>
      <w:pPr>
        <w:pStyle w:val="Heading2"/>
      </w:pPr>
      <w:r>
        <w:t>Title: Explaining the death of my grandma's son and carer</w:t>
      </w:r>
    </w:p>
    <w:p>
      <w:pPr>
        <w:pStyle w:val="Heading3"/>
      </w:pPr>
      <w:r>
        <w:t>Unique ID: b8v3uj</w:t>
      </w:r>
    </w:p>
    <w:p>
      <w:r>
        <w:t>Post: Bit of a tricky situation. My grandma lived with her son, my uncle, and he was her full time carer. She was very dependent on him. Sadly, he died last week after a short illness, totally unexpectedly, and now we're all a bit stuck.</w:t>
        <w:br/>
        <w:br/>
        <w:t xml:space="preserve">Basically, every few hours she forgets what's happened and asks where he is. If we don't tell her the truth, she gets very anxious because she can tell something is wrong (because we get sad!). If we tell her, she gets very upset very briefly and then literally spends hours asking over and over again who will live with her now, who will move in with her, why can't we move in with her, and it is exhausting and frustrating. </w:t>
        <w:br/>
        <w:br/>
        <w:t>We're all grieving my uncle whilst caring for her, taking it in turns to spend days and nights here until we have a care plan put in place, and we're just knackered. Is there a better way for us to be dealing with this? Is telling her the truth the best thing?</w:t>
      </w:r>
    </w:p>
    <w:p>
      <w:r>
        <w:br w:type="page"/>
      </w:r>
    </w:p>
    <w:p>
      <w:pPr>
        <w:pStyle w:val="Heading1"/>
      </w:pPr>
      <w:r>
        <w:t>search result id is 2 from related doc 3: 0.2158328394731308 and average distance is 0.2158328394731308</w:t>
      </w:r>
    </w:p>
    <w:p>
      <w:pPr>
        <w:pStyle w:val="Heading2"/>
      </w:pPr>
      <w:r>
        <w:t>Title: Books/Support for Family Members</w:t>
      </w:r>
    </w:p>
    <w:p>
      <w:pPr>
        <w:pStyle w:val="Heading3"/>
      </w:pPr>
      <w:r>
        <w:t>Unique ID: 6lenue</w:t>
      </w:r>
    </w:p>
    <w:p>
      <w:r>
        <w:t>Post: Hi all. My father-in-law has early-onset Alzheimers, and my wife is really struggling with it. This is largely because my mother-in-law isn't really seeking help and kind of dumps on my wife to vent frustrations. We live quite far away, so we can't help very often directly. I was wondering if you all had any ideas for books we could read or help we could get to help support my MIL as she takes care of my FIL. Thanks for any suggestions!</w:t>
      </w:r>
    </w:p>
    <w:p>
      <w:r>
        <w:br w:type="page"/>
      </w:r>
    </w:p>
    <w:p>
      <w:pPr>
        <w:pStyle w:val="Heading1"/>
      </w:pPr>
      <w:r>
        <w:t>search result id is 3 from related doc 2: 0.3022602659592075 and average distance is 0.3022602659592075</w:t>
      </w:r>
    </w:p>
    <w:p>
      <w:pPr>
        <w:pStyle w:val="Heading2"/>
      </w:pPr>
      <w:r>
        <w:t>Title: My 82 y/o Grandma calls me 40 times a day when I'm incredibly busy.. What do I do?</w:t>
      </w:r>
    </w:p>
    <w:p>
      <w:pPr>
        <w:pStyle w:val="Heading3"/>
      </w:pPr>
      <w:r>
        <w:t>Unique ID: naydtw</w:t>
      </w:r>
    </w:p>
    <w:p>
      <w:r>
        <w:t>Post: Hello,</w:t>
        <w:br/>
        <w:br/>
        <w:t>My Grandma is 82 and has the starting stages of dementia. She's not diagnosed yet but it's very evident with how she forgets literally everything.</w:t>
        <w:br/>
        <w:br/>
        <w:t>I'm 22 and own 3 businesses, I live across the country in LA. My business partner and I have 15 employees so in other words, I'm very busy.</w:t>
        <w:br/>
        <w:br/>
        <w:t>But I get non-stop calls from my Grandma telling me "I'm gonna leave the house and go to \*BLANK\*" or "I'm just checking in on you" or "Hey just to let you know I'm going to eat now" or "What did you buy your mom for her birthday? Are you coming home for her birthday?" when she asks me 5 times a day.</w:t>
        <w:br/>
        <w:br/>
        <w:t>I may be on an important phone call, or maybe I'll be working intently on something, or hell - Maybe I'm enjoying my night with friends every so often (I don't go out much because I work a lot) and I get phone calls.</w:t>
        <w:br/>
        <w:br/>
        <w:t>Today I have received 37 calls from her, 23 of which I had time to answer. Some people don't even call their grandparents 37 times a year, little alone in a single day by 1pm....</w:t>
        <w:br/>
        <w:br/>
        <w:t>It's too a point now where I say "I love you Grandma but plz quit calling me". Then she forgets I told her to hold off from calling me and calls me 10 minutes later</w:t>
        <w:br/>
        <w:br/>
        <w:t>What do I do...?</w:t>
      </w:r>
    </w:p>
    <w:p>
      <w:r>
        <w:br w:type="page"/>
      </w:r>
    </w:p>
    <w:p>
      <w:pPr>
        <w:pStyle w:val="Heading1"/>
      </w:pPr>
      <w:r>
        <w:t>search result id is 4 from related doc 1: 0.3090048611187518 and average distance is 0.3090048611187518</w:t>
      </w:r>
    </w:p>
    <w:p>
      <w:pPr>
        <w:pStyle w:val="Heading2"/>
      </w:pPr>
      <w:r>
        <w:t>Title: Anyone have any small trackers, for my mom</w:t>
      </w:r>
    </w:p>
    <w:p>
      <w:pPr>
        <w:pStyle w:val="Heading3"/>
      </w:pPr>
      <w:r>
        <w:t>Unique ID: krdujb</w:t>
      </w:r>
    </w:p>
    <w:p>
      <w:r>
        <w:t>Post: For my mom, shes always had a watch so that would be pefered. Shes mild case (idk what kind if there is diffrent ones) atm but the issue is she loves walking with covid we are scared to put her in a home (possible 2 year wait/line) so we try to keep her as long as possible. Not every moment of the day we can watch her. Any type of tracker would be great, she obv not tech smart n never had a cell phone but a watch shes had everyday so she would wear it and not think twice about it</w:t>
      </w:r>
    </w:p>
    <w:p>
      <w:r>
        <w:br w:type="page"/>
      </w:r>
    </w:p>
    <w:p>
      <w:pPr>
        <w:pStyle w:val="Heading1"/>
      </w:pPr>
      <w:r>
        <w:t>search result id is 5 from related doc 1: 0.3090048611187518 and average distance is 0.3090048611187518</w:t>
      </w:r>
    </w:p>
    <w:p>
      <w:pPr>
        <w:pStyle w:val="Heading2"/>
      </w:pPr>
      <w:r>
        <w:t>Title: covid-19 vaccine and persons living with dementia, looking for your experiences</w:t>
      </w:r>
    </w:p>
    <w:p>
      <w:pPr>
        <w:pStyle w:val="Heading3"/>
      </w:pPr>
      <w:r>
        <w:t>Unique ID: kr975k</w:t>
      </w:r>
    </w:p>
    <w:p>
      <w:r>
        <w:t>Post: Quick question, looking for anyone who has had experience with their loved one getting or preparing to receive the covid vaccine. I am curious how the long term care facilities are handling this with the caregivers (family, friends etc) in regards to gaining consent for the vaccine for the person unable to make sound decisions. Any stories or experiences shared would be very valuable. Thank you in advance.</w:t>
      </w:r>
    </w:p>
    <w:p>
      <w:r>
        <w:br w:type="page"/>
      </w:r>
    </w:p>
    <w:p>
      <w:pPr>
        <w:pStyle w:val="Heading1"/>
      </w:pPr>
      <w:r>
        <w:t>search result id is 6 from related doc 1: 0.3090048611187518 and average distance is 0.3090048611187518</w:t>
      </w:r>
    </w:p>
    <w:p>
      <w:pPr>
        <w:pStyle w:val="Heading2"/>
      </w:pPr>
      <w:r>
        <w:t>Title: How common are significant speech problems in early-mid dementia?</w:t>
      </w:r>
    </w:p>
    <w:p>
      <w:pPr>
        <w:pStyle w:val="Heading3"/>
      </w:pPr>
      <w:r>
        <w:t>Unique ID: kr16j5</w:t>
      </w:r>
    </w:p>
    <w:p>
      <w:r>
        <w:t>Post: Hi there,</w:t>
        <w:br/>
        <w:br/>
        <w:t xml:space="preserve">My mum (55 yrs) is currently in hospital, and has been since late October undergoing testing for dementia after significant cognitive and behavioural decline. </w:t>
        <w:br/>
        <w:br/>
        <w:t xml:space="preserve">Since then I've been doing lots of research into dementia, the different types, the clinical presentations, support available etc. </w:t>
        <w:br/>
        <w:br/>
        <w:t>Something that is really confusing me is that very few, if any, of the patients with dementia I see in videos have the same level of difficulty speaking that my mum does. Her speech is extremely hard to understand, she speaks very quietly, doesn't articulate with her lips very much at all, her voice is very slurred and shaky, and her sentences are often very short. She can speak a bit stronger when repeating what someone says, and that happens quite a lot.</w:t>
        <w:br/>
        <w:br/>
        <w:t>She also drools a fair amount, and seems to have difficulty swallowing from what I could tell when she was home for Christmas as she kept putting food in her mouth without swallowing until it was falling out and I had to hold her hands down for minutes until she swallowed.</w:t>
        <w:br/>
        <w:br/>
        <w:t>Obviously most people with dementia have some level of difficulty with language, but I just wondered if anyone had any experience with this level of difficulty producing speech, and if it might point to anything or if anyone has any advice for how to manage it.</w:t>
      </w:r>
    </w:p>
    <w:p>
      <w:r>
        <w:br w:type="page"/>
      </w:r>
    </w:p>
    <w:p>
      <w:pPr>
        <w:pStyle w:val="Heading1"/>
      </w:pPr>
      <w:r>
        <w:t>search result id is 7 from related doc 1: 0.3090048611187518 and average distance is 0.3090048611187518</w:t>
      </w:r>
    </w:p>
    <w:p>
      <w:pPr>
        <w:pStyle w:val="Heading2"/>
      </w:pPr>
      <w:r>
        <w:t>Title: Quick survey</w:t>
      </w:r>
    </w:p>
    <w:p>
      <w:pPr>
        <w:pStyle w:val="Heading3"/>
      </w:pPr>
      <w:r>
        <w:t>Unique ID: kramtr</w:t>
      </w:r>
    </w:p>
    <w:p>
      <w:r>
        <w:t xml:space="preserve">Post:  </w:t>
        <w:br/>
        <w:br/>
        <w:t xml:space="preserve">Hi Reddit, I am in graduate school for speech-language pathology.  One of my requirements is to design and conduct a research project. A peer and I have designed a survey for caregivers of Alzheimer's Disease/Dementia. If you or someone you know is a caregiver for someone with Alzheimer's Disease or Dementia - please take the time to fill this out! At the end of the survey, there are wonderful resources to help as a caregiver! I would greatly appreciate it! Here is a link to the survey: </w:t>
        <w:br/>
        <w:br/>
        <w:t>[https://semoir.qualtrics.com/jfe/form/SV\_246rNbkLnly2gND](https://semoir.qualtrics.com/jfe/form/SV_246rNbkLnly2gND)</w:t>
      </w:r>
    </w:p>
    <w:p>
      <w:r>
        <w:br w:type="page"/>
      </w:r>
    </w:p>
    <w:p>
      <w:pPr>
        <w:pStyle w:val="Heading1"/>
      </w:pPr>
      <w:r>
        <w:t>search result id is 8 from related doc 2: 0.3109793172470902 and average distance is 0.3109793172470902</w:t>
      </w:r>
    </w:p>
    <w:p>
      <w:pPr>
        <w:pStyle w:val="Heading2"/>
      </w:pPr>
      <w:r>
        <w:t>Title: Has dementia manifested in anyone else like this? :/</w:t>
      </w:r>
    </w:p>
    <w:p>
      <w:pPr>
        <w:pStyle w:val="Heading3"/>
      </w:pPr>
      <w:r>
        <w:t>Unique ID: eeb828</w:t>
      </w:r>
    </w:p>
    <w:p>
      <w:r>
        <w:t xml:space="preserve">Post: A few months back, my grandfather was diagnosed with gallbladder stones (I believe this was the diagnosis). </w:t>
        <w:br/>
        <w:br/>
        <w:t xml:space="preserve">Following this, he had treatment for the stones to be removed and within 2-3 days he suddenly developed dementia. It was horrible he didn't know who my uncle and his son was, he started speaking of strange things like seeing other family who have passed away long ago. He asked to speak to his mother. </w:t>
        <w:br/>
        <w:br/>
        <w:t xml:space="preserve">He seems to currently only have short term memory issues but regardless this doesn't make any sense to me, how this can even be possible from such a relatively simple procedure? Has this happened to anyone in the case of their loved ones? </w:t>
        <w:br/>
        <w:br/>
        <w:t>It's such a terrible feeling seeing him like this, I really feel helpless since I'm 1000s of miles away from him.</w:t>
      </w:r>
    </w:p>
    <w:p>
      <w:r>
        <w:br w:type="page"/>
      </w:r>
    </w:p>
    <w:p>
      <w:pPr>
        <w:pStyle w:val="Heading1"/>
      </w:pPr>
      <w:r>
        <w:t>search result id is 9 from related doc 2: 0.3189528400641077 and average distance is 0.3189528400641077</w:t>
      </w:r>
    </w:p>
    <w:p>
      <w:pPr>
        <w:pStyle w:val="Heading2"/>
      </w:pPr>
      <w:r>
        <w:t>Title: Recently diagnosed Small Vessel Disease - 56 yr Female - Protocol to prevent Vascular Dementia?</w:t>
      </w:r>
    </w:p>
    <w:p>
      <w:pPr>
        <w:pStyle w:val="Heading3"/>
      </w:pPr>
      <w:r>
        <w:t>Unique ID: ltufkg</w:t>
      </w:r>
    </w:p>
    <w:p>
      <w:r>
        <w:t xml:space="preserve">Post: Hi there. </w:t>
        <w:br/>
        <w:br/>
        <w:t>**Context -** My mother has recently (last 2 months) been diagnosed with early stage Small Vessel Disease. Her white matter has shown some minimal signs of recession, and her blood lipid and cholesterol levels were way off the norm. For context, she is a 56 year old female with a BMI slightly above average. She does, however, have one copy of APOE4, and one of APOE3, so there is some genetic risk for dementia. She has been prescribed blood pressure lowering medications and Statins.</w:t>
        <w:br/>
        <w:br/>
        <w:t xml:space="preserve">**Question -** What can she do to minimise the risk of developing full blown Vascular Dementia? Any protocols or medications etc that can be recommended? </w:t>
        <w:br/>
        <w:br/>
        <w:t>&amp;#x200B;</w:t>
        <w:br/>
        <w:br/>
        <w:t>Thank you!</w:t>
      </w:r>
    </w:p>
    <w:p>
      <w:r>
        <w:br w:type="page"/>
      </w:r>
    </w:p>
    <w:p>
      <w:pPr>
        <w:pStyle w:val="Heading1"/>
      </w:pPr>
      <w:r>
        <w:t>search result id is 10 from related doc 2: 0.35537411042157135, 1: 0.35972005153415765 and average distance is 0.3575470809778645</w:t>
      </w:r>
    </w:p>
    <w:p>
      <w:pPr>
        <w:pStyle w:val="Heading2"/>
      </w:pPr>
      <w:r>
        <w:t>Title: Saw an elder care attorney today…..</w:t>
      </w:r>
    </w:p>
    <w:p>
      <w:pPr>
        <w:pStyle w:val="Heading3"/>
      </w:pPr>
      <w:r>
        <w:t>Unique ID: ppqt8n</w:t>
      </w:r>
    </w:p>
    <w:p>
      <w:r>
        <w:t>Post: She was very nice and super helpful.  It isn’t that I didn’t think of it before, but she recommended I get a “divorce on paper” to protect our assets.  I’m sure my husband will agree to it because it is the best legal and financial advice going forward.  But….wow. I’ve been married over 30 years.   Like I said, it isn’t that I hadn’t thought about it before when he was so nasty and with me being his trigger. Lots to process and think about.  Has anyone else struggled with this decision or gone through with a divorce to protect assets and the family?</w:t>
      </w:r>
    </w:p>
    <w:p>
      <w:r>
        <w:br w:type="page"/>
      </w:r>
    </w:p>
    <w:p>
      <w:pPr>
        <w:pStyle w:val="Heading1"/>
      </w:pPr>
      <w:r>
        <w:t>search result id is 11 from related doc 2: 0.3687810254360162 and average distance is 0.3687810254360162</w:t>
      </w:r>
    </w:p>
    <w:p>
      <w:pPr>
        <w:pStyle w:val="Heading2"/>
      </w:pPr>
      <w:r>
        <w:t>Title: Need advice</w:t>
      </w:r>
    </w:p>
    <w:p>
      <w:pPr>
        <w:pStyle w:val="Heading3"/>
      </w:pPr>
      <w:r>
        <w:t>Unique ID: p8jgss</w:t>
      </w:r>
    </w:p>
    <w:p>
      <w:r>
        <w:t>Post: Hi everyone. This may be a long one, as I’m not sure of how to ask for advice without explaining the family dynamic. A little background info: I’m a (26f) part time caretaker for a family friend (78f)which I started about a month ago. When I’m not caretaking I’m at home caring for my 2 year old and 3 month old. When I began the job I was very excited, because she(Mary) is always so fun to be around and has a wonderful energy, but I’m afraid I’m close to burn out. She had a fall 6 months ago so now has a caretaker from 5-9 and I take the day shift</w:t>
        <w:br/>
        <w:t>In the 5 hours a day I am there I’m pretty much in charge of everything. All meals, dr appts, shopping, med management, and every small request she makes. I can’t even go to the bathroom or pump(I breastfeed)without her calling my name to ask me to do something..the shadowing is extreme, but I digress.. I love this woman as if she were my grandmother, so it is hard to see her family have little involvement in her life. Mary is very wealthy and has always had conflict with her daughter whom is known for being extremely money hungry, her granddaughter lives in Barcelona, and her twin brother(the closest family member she has) cares for her very much, but as far as care he doesn’t do much bc he lives about 2 hours away. She has not been officially diagnosed with Alzheimer’s, but after a week with her it was very clear and I don’t think her family knows or cares that it’s progressed a lot, though she still is in the early stages of dementia. I want her to get the treatment she needs, but it’s been difficult. She has claustrophobia and we have tried an open mri twice to no avail. The first time she refused, second one she couldn’t keep her head still. They now suggest that she be sedated to take the MRI. She’s also has had a neuro doc call to have a memory study done, which she refuses. She is afraid they will use a diagnose against her and start taking her things, put her in a home,etc. I assured her I wouldn’t tell her family anything about what her test results may be, but she compared taking the test to “if I was dying of thirst and you had a glass of water I’d rather die”. I’m reluctant to have her do the MRI bc I’m not sure how being put to sleep will affect her brain. She also really doesn’t want to bc she’s afraid. Some days you would have no idea nothing is wrong, but the next day I’ll get there and she will have a burner on with nothing on it, or I will overhear her talking to a friend about “practicing driving” even tho she’s no longer supposed to after getting in 2 wrecks last year. I’m torn between making the memory test appt for her bc I want her to get the best help she can and to be able to live in her home as long as possible, but she would be so mad at me if I did that. Do I make the appointments bc I care for her or let her make the choice to not be officially diagnosed? She is getting more and more anxious during the day and it’s taking a toll on us both, so I also want her to get diagnosed for my own selfish reasons I suppose, hoping they can give her something to relax and let me do what I need to in the short time I’m there during the day. She also fired her caregiver of 6 months and hired me because her other caregiver was “too demanding”. So I also don’t want to risk her getting so mad she fires me. Thank you everyone for reading and any advice would be greatly appreciated, as my brain feels too fried to think on the issue any longer. 😐</w:t>
      </w:r>
    </w:p>
    <w:p>
      <w:r>
        <w:br w:type="page"/>
      </w:r>
    </w:p>
    <w:p>
      <w:pPr>
        <w:pStyle w:val="Heading1"/>
      </w:pPr>
      <w:r>
        <w:t>search result id is 12 from related doc 1: 0.36908438383574826 and average distance is 0.36908438383574826</w:t>
      </w:r>
    </w:p>
    <w:p>
      <w:pPr>
        <w:pStyle w:val="Heading2"/>
      </w:pPr>
      <w:r>
        <w:t>Title: Looking for advice</w:t>
      </w:r>
    </w:p>
    <w:p>
      <w:pPr>
        <w:pStyle w:val="Heading3"/>
      </w:pPr>
      <w:r>
        <w:t>Unique ID: dreyfz</w:t>
      </w:r>
    </w:p>
    <w:p>
      <w:r>
        <w:t xml:space="preserve">Post: So my uncle's siblings aren't huge fans of me visiting him now that he's forgetting people in earnest. </w:t>
        <w:br/>
        <w:br/>
        <w:t xml:space="preserve">I live across the country, and have since I was 10 years old, and thus only visited him once a year for the last 25 years or so. </w:t>
        <w:br/>
        <w:br/>
        <w:t xml:space="preserve">They have told me that it would be "disturbing" for me to see him like this...and it feels like they're acting like he's already dead. </w:t>
        <w:br/>
        <w:br/>
        <w:t xml:space="preserve">I guess that I feel like I need to go for me, not just for him, but they're telling me I don't need to trouble myself. </w:t>
        <w:br/>
        <w:br/>
        <w:t xml:space="preserve">This man was a dad for me when I had none. I can't just abandon him even though he probably won't know me. It feels super wrong. But if I go I will have zero support from family out there. </w:t>
        <w:br/>
        <w:br/>
        <w:t>They're also refusing to let anyone have mementos of him so everything on his ranch is being donated to Goodwill and then they're going to sell his land to some corporation so no one in the family gets his land. Or at least that's their goal? I think they think that'll happen because about ten years ago a company offered to buy his land from him for a great price, but he refused. Said company moved on...but the point is that no one is allowed to buy the ranch.</w:t>
        <w:br/>
        <w:br/>
        <w:t xml:space="preserve">My uncle was a trusting dude and gave POA to his nephew who was local and this nephew has become super controlling in the wake of the forgetting of people. </w:t>
        <w:br/>
        <w:br/>
        <w:t xml:space="preserve">Nephew's main concern in a care facility was whether or not mass and communion were offered on Wednesdays...not how uncle would be treated. </w:t>
        <w:br/>
        <w:br/>
        <w:t xml:space="preserve">I feel like I should just go out and say my goodbyes and sort of just keep my head down and not interact with family aside from uncle? I can't tell. </w:t>
        <w:br/>
        <w:br/>
        <w:t xml:space="preserve">I used to volunteer at nursing homes. I could volunteer for the days I'm there and play games with whoever and offer them to uncle first? </w:t>
        <w:br/>
        <w:br/>
        <w:t>I'm just lost right now. I thought my family would band together during a hard thing, but it's getting weird and I don't know how to say goodbye.</w:t>
      </w:r>
    </w:p>
    <w:p>
      <w:r>
        <w:br w:type="page"/>
      </w:r>
    </w:p>
    <w:p>
      <w:pPr>
        <w:pStyle w:val="Heading1"/>
      </w:pPr>
      <w:r>
        <w:t>search result id is 13 from related doc 3: 0.0631443572199465, 1: 0.49251999667243634, 2: 0.5996788183474249 and average distance is 0.3851143907466026</w:t>
      </w:r>
    </w:p>
    <w:p>
      <w:pPr>
        <w:pStyle w:val="Heading2"/>
      </w:pPr>
      <w:r>
        <w:t>Title: How do you deal with people with accusations and paranoia from people with dementia or cognitive decline?</w:t>
      </w:r>
    </w:p>
    <w:p>
      <w:pPr>
        <w:pStyle w:val="Heading3"/>
      </w:pPr>
      <w:r>
        <w:t>Unique ID: mk7lnn</w:t>
      </w:r>
    </w:p>
    <w:p>
      <w:r>
        <w:t>Post: My mother's husband is showing signs of cognitive decline. Like many I moved in with them at the beginning of Covid and he blames everything that goes missing or wrong or that he forgets on me.</w:t>
        <w:br/>
        <w:br/>
        <w:t>He lost his meds, shoes, wallet, keys, phone, and watch and even called the police to make a report, strongly implying that I stole them. He's also threatened to call the police on me for stealing these things then they inevitably show up somewhere that he left them. It's literally every week and I'm fucking tired of it, and of being afraid for my and my mother's safety when he has a tantrum.</w:t>
        <w:br/>
        <w:br/>
        <w:t>He locks his room with a key, too so it's not like I could get in and he still accuses me. I could leave but then I worry about leaving my mother and putting her at risk.</w:t>
        <w:br/>
        <w:br/>
        <w:t>He refuses to get help, and today she got pissed off and told him to move out if he's going to keep accusing me of stuff. She'll help with the downpayment for his own place, etc. I know it may sound insensitive but he's so combative at this point, or pretends not to hear or see you if he doesn't agree so there's really no other option.</w:t>
        <w:br/>
        <w:br/>
        <w:t>He was manipulative and controlling even before all of this so I'm terrified about him being a danger. My mother keeps saying 'not to worry about it'. Just. How do you deal? What do you do?</w:t>
        <w:br/>
        <w:br/>
        <w:t xml:space="preserve">Edit:   </w:t>
        <w:br/>
        <w:t xml:space="preserve">When we ask why I would steal those things, etc he starts freaking out thinking that I have some greater plan. He also refuses to eat anything I cook because once he had a memory thing and filled it in by saying I must have done something to his food.   </w:t>
        <w:br/>
      </w:r>
    </w:p>
    <w:p>
      <w:r>
        <w:br w:type="page"/>
      </w:r>
    </w:p>
    <w:p>
      <w:pPr>
        <w:pStyle w:val="Heading1"/>
      </w:pPr>
      <w:r>
        <w:t>search result id is 14 from related doc 2: 0.319593702395166, 1: 0.4745631452066463 and average distance is 0.39707842380090613</w:t>
      </w:r>
    </w:p>
    <w:p>
      <w:pPr>
        <w:pStyle w:val="Heading2"/>
      </w:pPr>
      <w:r>
        <w:t>Title: When do I stop feeling guilty?</w:t>
      </w:r>
    </w:p>
    <w:p>
      <w:pPr>
        <w:pStyle w:val="Heading3"/>
      </w:pPr>
      <w:r>
        <w:t>Unique ID: rp4bea</w:t>
      </w:r>
    </w:p>
    <w:p>
      <w:r>
        <w:t xml:space="preserve">Post: Mom has been in memory care for a couple months now and she's doing well. I visit nearly every day and she usually asks to go home, says she hates it there, and she's bored. There are 13 rooms, so not too many other residents. My mom is 71 and most of the residents are older, mid to late 80s. The unit has activities throughout the day but they aren't really things my mom would enjoy. They seem to be kind of juvenile and cheesy. So I understand her being bored and not really enjoying her time. </w:t>
        <w:br/>
        <w:br/>
        <w:t>I feel so guilty that she has to live there. So guilty for not moving her in with me and taking care of her. So guilty that she isnt enjoying herself and isn't happy. I hate this disease so much. I feel like I'm failing her and not doing everything that I can. I just needed to vent and get my feelings out to people who understand.</w:t>
      </w:r>
    </w:p>
    <w:p>
      <w:r>
        <w:br w:type="page"/>
      </w:r>
    </w:p>
    <w:p>
      <w:pPr>
        <w:pStyle w:val="Heading1"/>
      </w:pPr>
      <w:r>
        <w:t>search result id is 15 from related doc 2: 0.39887073142065455 and average distance is 0.39887073142065455</w:t>
      </w:r>
    </w:p>
    <w:p>
      <w:pPr>
        <w:pStyle w:val="Heading2"/>
      </w:pPr>
      <w:r>
        <w:t>Title: Reunion. A funeral. Trepedation. Humor. Dementia.</w:t>
      </w:r>
    </w:p>
    <w:p>
      <w:pPr>
        <w:pStyle w:val="Heading3"/>
      </w:pPr>
      <w:r>
        <w:t>Unique ID: d5syqh</w:t>
      </w:r>
    </w:p>
    <w:p>
      <w:r>
        <w:t xml:space="preserve">Post: Keeping up with the kin sometimes requires a little bit of dementia caregiving work on our part. </w:t>
        <w:br/>
        <w:br/>
        <w:t>[All in the family.](https://www.stumpedtowndementia.com/post/all-in-the-family)</w:t>
      </w:r>
    </w:p>
    <w:p>
      <w:r>
        <w:br w:type="page"/>
      </w:r>
    </w:p>
    <w:p>
      <w:pPr>
        <w:pStyle w:val="Heading1"/>
      </w:pPr>
      <w:r>
        <w:t>search result id is 16 from related doc 4: 0.4120681717587254 and average distance is 0.4120681717587254</w:t>
      </w:r>
    </w:p>
    <w:p>
      <w:pPr>
        <w:pStyle w:val="Heading2"/>
      </w:pPr>
      <w:r>
        <w:t>Title: Need Help/Suggestions!</w:t>
      </w:r>
    </w:p>
    <w:p>
      <w:pPr>
        <w:pStyle w:val="Heading3"/>
      </w:pPr>
      <w:r>
        <w:t>Unique ID: aqyop2</w:t>
      </w:r>
    </w:p>
    <w:p>
      <w:r>
        <w:t>Post: My dad has dementia, so I moved him in with me. It was manageable. However, he had a minor stroke that progressed his dementia and now is much worse. He went to the hospital and is currently in rehab. Rehab says that he needs care 24/7. I'm unable to watch him 24/7, I have a job (and I need to sleep).</w:t>
        <w:br/>
        <w:br/>
        <w:t>&amp;#x200B;</w:t>
        <w:br/>
        <w:br/>
        <w:t>He doesn't have much money (neither do I), to pay for that much care. Medicaid has denied him due to his spending habits in the last 5 years (he gifted friends money and spent money whenever he wanted). It's been recommended to get an elder law attorney to sort through the situation with Medicaid, but again, we don't have much money. And the little we do have will be needed for caregivers now. Also,  it might be my ignorance on the situation, but I'm not sure what an elder law attorney could do at this point.</w:t>
        <w:br/>
        <w:br/>
        <w:t>&amp;#x200B;</w:t>
        <w:br/>
        <w:br/>
        <w:t>He has Medicare, so I will be looking into what they can provide (if anything). Social Services I know can approve him for a caregiver 9 hours a week (a drop in the bucket). And what little he makes I can use towards a caregiver.</w:t>
        <w:br/>
        <w:br/>
        <w:t>&amp;#x200B;</w:t>
        <w:br/>
        <w:br/>
        <w:t xml:space="preserve">My only hope I feel like at this point is that he isn't as bad as he seems and will still be manageable when he gets home. But that's a short-term fix, as he will only get worse with time. </w:t>
        <w:br/>
        <w:br/>
        <w:t>&amp;#x200B;</w:t>
        <w:br/>
        <w:br/>
        <w:t>TLDR; Dad has dementia and needs 24/7 care. But I'm afraid I'm out of options.</w:t>
        <w:br/>
        <w:br/>
        <w:t>&amp;#x200B;</w:t>
      </w:r>
    </w:p>
    <w:p>
      <w:r>
        <w:br w:type="page"/>
      </w:r>
    </w:p>
    <w:p>
      <w:pPr>
        <w:pStyle w:val="Heading1"/>
      </w:pPr>
      <w:r>
        <w:t>search result id is 17 from related doc 2: 0.4176456390470905 and average distance is 0.4176456390470905</w:t>
      </w:r>
    </w:p>
    <w:p>
      <w:pPr>
        <w:pStyle w:val="Heading2"/>
      </w:pPr>
      <w:r>
        <w:t>Title: Hospital Discharge Planning. What should I ask (UK)?</w:t>
      </w:r>
    </w:p>
    <w:p>
      <w:pPr>
        <w:pStyle w:val="Heading3"/>
      </w:pPr>
      <w:r>
        <w:t>Unique ID: tsicjq</w:t>
      </w:r>
    </w:p>
    <w:p>
      <w:r>
        <w:t>Post: My father 63 with Parkinsons and Dementia he has been in an Older Afukt Assessment Ward for 5.5weeks as a result of am acute new presentation. Dementia being the new presentation/diagnosed.</w:t>
        <w:br/>
        <w:br/>
        <w:t>He is still fairy mobile and walks without an aid (OT) has reviewed this and confirmed stick/walker not needed yet, but has had 3/4 falls since being in hospital.</w:t>
        <w:br/>
        <w:br/>
        <w:t>He is complying with medication changes, responds well to prompts and is taking part in some of the group activities (normally quite anti social) although he does take himself off to bed frequently.</w:t>
        <w:br/>
        <w:br/>
        <w:t>We have a multi disciplinary meeting tomorrow and I belive this is to discuss next steps and options for discharge.</w:t>
        <w:br/>
        <w:br/>
        <w:t xml:space="preserve">What sort of things should I be asking? </w:t>
        <w:br/>
        <w:br/>
        <w:t>I want my dad out of hospital but I also want him to be safe and have the care and support he needs.  I'm 33 and with full time. I provide a much support as possible but I am not able to  prove 24hr care.</w:t>
      </w:r>
    </w:p>
    <w:p>
      <w:r>
        <w:br w:type="page"/>
      </w:r>
    </w:p>
    <w:p>
      <w:pPr>
        <w:pStyle w:val="Heading1"/>
      </w:pPr>
      <w:r>
        <w:t>search result id is 18 from related doc 2: 0.36812434927077453, 1: 0.49145268470525183 and average distance is 0.4297885169880132</w:t>
      </w:r>
    </w:p>
    <w:p>
      <w:pPr>
        <w:pStyle w:val="Heading2"/>
      </w:pPr>
      <w:r>
        <w:t>Title: Memory clinic results next week</w:t>
      </w:r>
    </w:p>
    <w:p>
      <w:pPr>
        <w:pStyle w:val="Heading3"/>
      </w:pPr>
      <w:r>
        <w:t>Unique ID: alfmbd</w:t>
      </w:r>
    </w:p>
    <w:p>
      <w:r>
        <w:t>Post: Hi, my mum has been to memory clinic and had a brain scan , she's due back next week to speak to a doctor.  Will we come to some sort of conclusion at the meeting , perhaps a diagnosis of some sort ?</w:t>
        <w:br/>
        <w:t xml:space="preserve">I've no siblings and my father is deceased so it's all on me for support and going to meetings and helping mum.  Only this morning she rang telling me to give her back her money she thought I'd stolen.  She's never accused me before , she usually says someone has,came into her home and stolen money , which always turns up after brief searches.  </w:t>
        <w:br/>
        <w:t>Would the doctor be able to tell me if there is any meds to lessen her paranoia and slow the descent into Alzheimer's?</w:t>
      </w:r>
    </w:p>
    <w:p>
      <w:r>
        <w:br w:type="page"/>
      </w:r>
    </w:p>
    <w:p>
      <w:pPr>
        <w:pStyle w:val="Heading1"/>
      </w:pPr>
      <w:r>
        <w:t>search result id is 19 from related doc 1: 0.43656465029465763 and average distance is 0.43656465029465763</w:t>
      </w:r>
    </w:p>
    <w:p>
      <w:pPr>
        <w:pStyle w:val="Heading2"/>
      </w:pPr>
      <w:r>
        <w:t>Title: My gramma has dementia. I will see her for the 1st time in 9 years. Prepare me.</w:t>
      </w:r>
    </w:p>
    <w:p>
      <w:pPr>
        <w:pStyle w:val="Heading3"/>
      </w:pPr>
      <w:r>
        <w:t>Unique ID: ddh69u</w:t>
      </w:r>
    </w:p>
    <w:p>
      <w:r>
        <w:t>Post: I am her first grandchild (out of 10). I moved away 14 years ago. I’ve always been her favorite since my mom got pregnant at 17 and she was made a young grandmother. She doesn’t remember me or my mom depending on the day. She has a lot of issues right now and won’t live much longer (COPD, aneurism in her stomach, etc.). I am traveling to see her but would love to bring her something as a gift to make her happy. She hasn’t been eating so food is out of the question. I sent a weighted blanket for her last birthday (82). I want to make her day enjoyable since it most likely will be the last time I see her. Any advice is appreciated.</w:t>
      </w:r>
    </w:p>
    <w:p>
      <w:r>
        <w:br w:type="page"/>
      </w:r>
    </w:p>
    <w:p>
      <w:pPr>
        <w:pStyle w:val="Heading1"/>
      </w:pPr>
      <w:r>
        <w:t>search result id is 20 from related doc 2: 0.36330689251323506, 1: 0.5106566157478405 and average distance is 0.43698175413053775</w:t>
      </w:r>
    </w:p>
    <w:p>
      <w:pPr>
        <w:pStyle w:val="Heading2"/>
      </w:pPr>
      <w:r>
        <w:t>Title: How do I deal with the heartache of my Gigi not recognizing me?</w:t>
      </w:r>
    </w:p>
    <w:p>
      <w:pPr>
        <w:pStyle w:val="Heading3"/>
      </w:pPr>
      <w:r>
        <w:t>Unique ID: huvgar</w:t>
      </w:r>
    </w:p>
    <w:p>
      <w:r>
        <w:t xml:space="preserve">Post: My Great-grandma (94) has Alzheimers. It really didn't progress too bad until this last year. She only recognizes my grandmother (74), her daughter. </w:t>
        <w:br/>
        <w:br/>
        <w:t xml:space="preserve">Up until she was 91, she lived alone. She has always been as healthy as a 20 year old. Hadn't seen a doctor since my grandma was 16! She did her garden and fed the neighborhood cats. </w:t>
        <w:br/>
        <w:br/>
        <w:t>Then she fell at 91. We were an hour and a half out of state at my sisters. As soon as the hospital called, my sister took my kids and we drove back home. She was in a nursing home for a few months due to the fall and having bruises on her face. When she was released, my grandma moved in with her to become her full time caretaker.</w:t>
        <w:br/>
        <w:br/>
        <w:t>She could still be home for a few hours by herself up until about a year ago.</w:t>
        <w:br/>
        <w:br/>
        <w:t>Up until a few months ago, she knew who I was and would call me by name, only getting confused once in a while. She would be happy to see me and excited when my kids came over!</w:t>
        <w:br/>
        <w:br/>
        <w:t xml:space="preserve">Now, she doesn't know who I am at all. She thinks I'm a nurse that helps when my grandma has to go somewhere. She thinks it's nice that I am allowed to bring my kids to work with me. She doesn't recognize my kids and I try to explain it to them but they are young (10f, 7f, &amp; 5m) and don't really understand why Gigi doesn't recognize us. </w:t>
        <w:br/>
        <w:br/>
        <w:t>How do I deal with this? My heart is already broken from her not noticing me! How can I also explain it in a way that my kids can understand and not feel as if Gigi is being mean on purpose?</w:t>
      </w:r>
    </w:p>
    <w:p>
      <w:r>
        <w:br w:type="page"/>
      </w:r>
    </w:p>
    <w:p>
      <w:pPr>
        <w:pStyle w:val="Heading1"/>
      </w:pPr>
      <w:r>
        <w:t>search result id is 21 from related doc 1: 0.45526071455412653 and average distance is 0.45526071455412653</w:t>
      </w:r>
    </w:p>
    <w:p>
      <w:pPr>
        <w:pStyle w:val="Heading2"/>
      </w:pPr>
      <w:r>
        <w:t>Title: He’s gone</w:t>
      </w:r>
    </w:p>
    <w:p>
      <w:pPr>
        <w:pStyle w:val="Heading3"/>
      </w:pPr>
      <w:r>
        <w:t>Unique ID: t74dvb</w:t>
      </w:r>
    </w:p>
    <w:p>
      <w:r>
        <w:t xml:space="preserve">Post: It has been almost 10 years since the first diagnosis. My mom has been so strong for so long and found my dad the best treatment, I don’t know how she did it. He was the best dad and a great husband. Even until the end he was so happy and would belly laugh if you talked to him in a British accent. </w:t>
        <w:br/>
        <w:br/>
        <w:t xml:space="preserve">Tonight he has moved on. The whole family came up to be with him earlier today. He had developed pneumonia and an infection in his lungs. He wasn’t conscious but we talked to him anyways. We told him that he was loved and some of our favorite memories together. We didn’t know he would be gone so soon but turns out it was the perfect closure for us. </w:t>
        <w:br/>
        <w:br/>
        <w:t xml:space="preserve">It was peaceful. His breathing changed. My mom held his hand and said he could rest, he didn’t have to fight anymore and he could let go. One breath, two, then he was gone. </w:t>
        <w:br/>
        <w:br/>
        <w:t>I love my dad. My little boy will never really know how wonderful a man he was, but we will be sure to pass on his love. Love you dad. Rest well.</w:t>
      </w:r>
    </w:p>
    <w:p>
      <w:r>
        <w:br w:type="page"/>
      </w:r>
    </w:p>
    <w:p>
      <w:pPr>
        <w:pStyle w:val="Heading1"/>
      </w:pPr>
      <w:r>
        <w:t>search result id is 22 from related doc 2: 0.4717985060215194 and average distance is 0.4717985060215194</w:t>
      </w:r>
    </w:p>
    <w:p>
      <w:pPr>
        <w:pStyle w:val="Heading2"/>
      </w:pPr>
      <w:r>
        <w:t>Title: It's finally here! Happy Thanksgiving!</w:t>
      </w:r>
    </w:p>
    <w:p>
      <w:pPr>
        <w:pStyle w:val="Heading3"/>
      </w:pPr>
      <w:r>
        <w:t>Unique ID: r1wftf</w:t>
      </w:r>
    </w:p>
    <w:p>
      <w:r>
        <w:t>Post: My mom can finally stop fucking asking me when Thanksgiving is AGAIN! It's today! Right now! They didn't move it. Just like I promised. It's not on Saturday this year. And look, we have dinner! I don't have to show you the turkey every day. HAPPY THANKSGIVING to all Americans we fucking made it.</w:t>
      </w:r>
    </w:p>
    <w:p>
      <w:r>
        <w:br w:type="page"/>
      </w:r>
    </w:p>
    <w:p>
      <w:pPr>
        <w:pStyle w:val="Heading1"/>
      </w:pPr>
      <w:r>
        <w:t>search result id is 23 from related doc 2: 0.37362756356658783, 1: 0.5746783350282602 and average distance is 0.474152949297424</w:t>
      </w:r>
    </w:p>
    <w:p>
      <w:pPr>
        <w:pStyle w:val="Heading2"/>
      </w:pPr>
      <w:r>
        <w:t>Title: Missing caregiver?</w:t>
      </w:r>
    </w:p>
    <w:p>
      <w:pPr>
        <w:pStyle w:val="Heading3"/>
      </w:pPr>
      <w:r>
        <w:t>Unique ID: rutto6</w:t>
      </w:r>
    </w:p>
    <w:p>
      <w:r>
        <w:t>Post: My Dad was in my home for 4 months. Staying alone, used cameras to keep watch. He drove off twice in his truck before I put gps and retrieved him the third time after which we finally got a doctor who actually helped. Got meds that tamped down his manic states and now almost 9 months later we seem to have some stability he thinks he doesn’t have his license and hasn’t driven.  But recently his main caregiver is out for knee surgery and he seems to be attacking her for taking him all around. Claims she spent $600 of his on Xmas (impossible) and drove him all over. Wondering if this happens a lot? He was ( to me) getting along famously with this particular caregiver.</w:t>
      </w:r>
    </w:p>
    <w:p>
      <w:r>
        <w:br w:type="page"/>
      </w:r>
    </w:p>
    <w:p>
      <w:pPr>
        <w:pStyle w:val="Heading1"/>
      </w:pPr>
      <w:r>
        <w:t>search result id is 24 from related doc 2: 0.47984372715453777 and average distance is 0.47984372715453777</w:t>
      </w:r>
    </w:p>
    <w:p>
      <w:pPr>
        <w:pStyle w:val="Heading2"/>
      </w:pPr>
      <w:r>
        <w:t>Title: Transporting a Dementia Patient home from the hospital</w:t>
      </w:r>
    </w:p>
    <w:p>
      <w:pPr>
        <w:pStyle w:val="Heading3"/>
      </w:pPr>
      <w:r>
        <w:t>Unique ID: m2fxw0</w:t>
      </w:r>
    </w:p>
    <w:p>
      <w:r>
        <w:t>Post: I (34F)am doing hospice/pallative care for my grandfather (84M) with stage 7 dementia. He came down with some orbital infection that is not pink eye (we've been on antibiotics for 5 days). My grandmother (80F) wants to take him to the hospital for a check-up since we can not show the dr in detail what is wrong over video appts. She is calling the ambulance tomorrow to take him in. He is non-ambulatory (non-walking) person with astasis (the inability to sit up or move on their own). How do we bring him home without a handicapped van. I live in the metropolitan area of San Francisco but am currently in rural Maryland and where I live there are transport companies you can call. I can not find any for the area that they live in. Any Maryland Dr.s know if there any resources available? Should I just attempt to pull the seats out of their SUV? TIA</w:t>
      </w:r>
    </w:p>
    <w:p>
      <w:r>
        <w:br w:type="page"/>
      </w:r>
    </w:p>
    <w:p>
      <w:pPr>
        <w:pStyle w:val="Heading1"/>
      </w:pPr>
      <w:r>
        <w:t>search result id is 25 from related doc 1: 0.3922357507827139, 4: 0.4611788193647744, 2: 0.5897126184077587 and average distance is 0.4810423961850823</w:t>
      </w:r>
    </w:p>
    <w:p>
      <w:pPr>
        <w:pStyle w:val="Heading2"/>
      </w:pPr>
      <w:r>
        <w:t>Title: hello! this is for my school project report about alzheimer’s disease</w:t>
      </w:r>
    </w:p>
    <w:p>
      <w:pPr>
        <w:pStyle w:val="Heading3"/>
      </w:pPr>
      <w:r>
        <w:t>Unique ID: mj2srn</w:t>
      </w:r>
    </w:p>
    <w:p>
      <w:r>
        <w:t>Post: i'm writing a report about alzheimer’s disease for my school project work. i am currently studying about community care and social services. i would like to ask those who loved ones who had / had alzheimer’s disease what was their occupation before the disease and how did it affect them? if you don't mind, i will be using some of your responses to help aid in my school report.</w:t>
      </w:r>
    </w:p>
    <w:p>
      <w:r>
        <w:br w:type="page"/>
      </w:r>
    </w:p>
    <w:p>
      <w:pPr>
        <w:pStyle w:val="Heading1"/>
      </w:pPr>
      <w:r>
        <w:t>search result id is 26 from related doc 2: 0.4874716238837678 and average distance is 0.4874716238837678</w:t>
      </w:r>
    </w:p>
    <w:p>
      <w:pPr>
        <w:pStyle w:val="Heading2"/>
      </w:pPr>
      <w:r>
        <w:t>Title: Remembering Them When They Are Still Here</w:t>
      </w:r>
    </w:p>
    <w:p>
      <w:pPr>
        <w:pStyle w:val="Heading3"/>
      </w:pPr>
      <w:r>
        <w:t>Unique ID: au9p4e</w:t>
      </w:r>
    </w:p>
    <w:p>
      <w:r>
        <w:t xml:space="preserve">Post: My Mum is 63, has early on set for four years now. Came out of hospital two weeks ago after five days in there when she went into a deep sleep and didn't wake up for a good few hours. She's settled in at home again now with my Dad and as normal has good and bad days. </w:t>
        <w:br/>
        <w:br/>
        <w:t xml:space="preserve">I spent the weekend with her. </w:t>
        <w:br/>
        <w:t xml:space="preserve">It got me thinking, do others find it hard to remember their loved ones before they had this? </w:t>
        <w:br/>
        <w:br/>
        <w:t xml:space="preserve">Lately I've been finding it really hard to remember good times with Mum. </w:t>
        <w:br/>
        <w:t xml:space="preserve">Rather than "Mum with Dementia" - Does that make sense? </w:t>
        <w:br/>
        <w:br/>
        <w:t xml:space="preserve">She's only had it four years but it frightens me that when she is gone I'll only remember her as having this fucked up disease. And not the loving caring best mum in the world I had growing up. </w:t>
        <w:br/>
        <w:br/>
        <w:t xml:space="preserve">I hate how this thing has ruined my Mam. I just want her back. </w:t>
      </w:r>
    </w:p>
    <w:p>
      <w:r>
        <w:br w:type="page"/>
      </w:r>
    </w:p>
    <w:p>
      <w:pPr>
        <w:pStyle w:val="Heading1"/>
      </w:pPr>
      <w:r>
        <w:t>search result id is 27 from related doc 2: 0.4928217924284166 and average distance is 0.4928217924284166</w:t>
      </w:r>
    </w:p>
    <w:p>
      <w:pPr>
        <w:pStyle w:val="Heading2"/>
      </w:pPr>
      <w:r>
        <w:t>Title: Cbd and thc oil for symptoms</w:t>
      </w:r>
    </w:p>
    <w:p>
      <w:pPr>
        <w:pStyle w:val="Heading3"/>
      </w:pPr>
      <w:r>
        <w:t>Unique ID: 73cl5a</w:t>
      </w:r>
    </w:p>
    <w:p>
      <w:r>
        <w:t>Post: I have been looking for something to help settle my mother in law.  She is progressing with her Alzheimer's, she is no longer speaking, she doesn't know me, she is getting very anxious and mean spirited.   Does anyone have experience with hemp oil Alzheimer's?  Thanks in advance for sharing</w:t>
      </w:r>
    </w:p>
    <w:p>
      <w:r>
        <w:br w:type="page"/>
      </w:r>
    </w:p>
    <w:p>
      <w:pPr>
        <w:pStyle w:val="Heading1"/>
      </w:pPr>
      <w:r>
        <w:t>search result id is 28 from related doc 2: 0.4975375313881156 and average distance is 0.4975375313881156</w:t>
      </w:r>
    </w:p>
    <w:p>
      <w:pPr>
        <w:pStyle w:val="Heading2"/>
      </w:pPr>
      <w:r>
        <w:t>Title: Grandmother</w:t>
      </w:r>
    </w:p>
    <w:p>
      <w:pPr>
        <w:pStyle w:val="Heading3"/>
      </w:pPr>
      <w:r>
        <w:t>Unique ID: by1uhy</w:t>
      </w:r>
    </w:p>
    <w:p>
      <w:r>
        <w:t>Post: My grandmother just got diagnosed with Alzheimer’s. Unfortunately, I am to familiar with the disease already. She seems to be at a stage four or five. My mother has tried several times to contact her. When my mother finally got ahold of her she said she was in Germany. My grandmother was born and raised and Germany and that is where her mind goes to now. I hate this is happening to her and I really hate that is so late stage before it was diagnosed. :’(</w:t>
      </w:r>
    </w:p>
    <w:p>
      <w:r>
        <w:br w:type="page"/>
      </w:r>
    </w:p>
    <w:p>
      <w:pPr>
        <w:pStyle w:val="Heading1"/>
      </w:pPr>
      <w:r>
        <w:t>search result id is 29 from related doc 2: 0.4975670148077795 and average distance is 0.4975670148077795</w:t>
      </w:r>
    </w:p>
    <w:p>
      <w:pPr>
        <w:pStyle w:val="Heading2"/>
      </w:pPr>
      <w:r>
        <w:t>Title: Mom's eating fewer foods that she's always liked</w:t>
      </w:r>
    </w:p>
    <w:p>
      <w:pPr>
        <w:pStyle w:val="Heading3"/>
      </w:pPr>
      <w:r>
        <w:t>Unique ID: ubyh3z</w:t>
      </w:r>
    </w:p>
    <w:p>
      <w:r>
        <w:t xml:space="preserve">Post: So, my mom has always really enjoyed Hawaiian pizza, BLT's, Mexican food - and now she doesn't seem to like any of them. She says "It doesn't taste right" </w:t>
        <w:br/>
        <w:br/>
        <w:t xml:space="preserve">She, of course, still wants sweets, which, according to the Alzheimer's website is normal, but I have to be really careful because she's pre-diabetic.  </w:t>
        <w:br/>
        <w:br/>
        <w:t>Is this the precursor to her refusing to eat entirely?  She is in stage 6d according to the research I've done.</w:t>
      </w:r>
    </w:p>
    <w:p>
      <w:r>
        <w:br w:type="page"/>
      </w:r>
    </w:p>
    <w:p>
      <w:pPr>
        <w:pStyle w:val="Heading1"/>
      </w:pPr>
      <w:r>
        <w:t>search result id is 30 from related doc 2: 0.5008986412298017 and average distance is 0.5008986412298017</w:t>
      </w:r>
    </w:p>
    <w:p>
      <w:pPr>
        <w:pStyle w:val="Heading2"/>
      </w:pPr>
      <w:r>
        <w:t>Title: Step-Mum has forgotten my Dad, her main carer</w:t>
      </w:r>
    </w:p>
    <w:p>
      <w:pPr>
        <w:pStyle w:val="Heading3"/>
      </w:pPr>
      <w:r>
        <w:t>Unique ID: ix8b9f</w:t>
      </w:r>
    </w:p>
    <w:p>
      <w:r>
        <w:t>Post: My Step-Mum has PCA, a variant of Alzheimer's. She was diagnosed 11 years ago and I would estimate she is entering stage 6 but I'm not an expert on the stages.</w:t>
        <w:br/>
        <w:br/>
        <w:t>On Friday night, she suffered an episode of delirium where she forgot completely who my Dad was. They have known each other for 40 years, lived together for 15 years and been married for 8. Not only did she forget who he was but his presence enraged her. She was convinced that he was a homeless person who had broken into the house and was trying to steal her money. She was so aggravated by him that he decided to leave after ensuring that she had proper care in place.</w:t>
        <w:br/>
        <w:br/>
        <w:t>He asked a trusted neighbour to put her to bed as she wouldn't let him near her and he hoped that she would feel better in the morning. She did not and immediately became enraged by him again.</w:t>
        <w:br/>
        <w:br/>
        <w:t>Her daughter took her to A&amp;E for a physiological and psychiatric assesment where they found no underlying medical cause for the episode, other than her Alzheimer's.</w:t>
        <w:br/>
        <w:br/>
        <w:t>After two days of staying away, she seemed much calmer and my Dad reintroduced himself to the house. Whilst there wasn't the visceral reaction from a few nights before, she was clearly very wary of him. She said she didn't know him or how they had met. He spent a long time talking to her very calmly and explaining who he was. She seemed to accept it and by the evening, everything seemed back to normal.</w:t>
        <w:br/>
        <w:br/>
        <w:t>However, a few hours later, she said she didn't know him again.</w:t>
        <w:br/>
        <w:br/>
        <w:t>Does anyone have any experience with delirium? Can it permanently alter the sufferer's mind so that she may never accept my Dad again? Will she likely suffer more of these episodes? I'm heartbroken for my Dad who has done everything for his wife but now seems to be being rejected. Why would it be that she has only rejected one person? The person who is closest to her? It's such an upsetting situation. Any insight appreciated.</w:t>
      </w:r>
    </w:p>
    <w:p>
      <w:r>
        <w:br w:type="page"/>
      </w:r>
    </w:p>
    <w:p>
      <w:pPr>
        <w:pStyle w:val="Heading1"/>
      </w:pPr>
      <w:r>
        <w:t>search result id is 31 from related doc 1: 0.5033500637132967 and average distance is 0.5033500637132967</w:t>
      </w:r>
    </w:p>
    <w:p>
      <w:pPr>
        <w:pStyle w:val="Heading2"/>
      </w:pPr>
      <w:r>
        <w:t>Title: Mom just died</w:t>
      </w:r>
    </w:p>
    <w:p>
      <w:pPr>
        <w:pStyle w:val="Heading3"/>
      </w:pPr>
      <w:r>
        <w:t>Unique ID: evh3ck</w:t>
      </w:r>
    </w:p>
    <w:p>
      <w:r>
        <w:t>Post: I don't usually make posts anywhere except r /rollercoasters but I just found this group and figured I would share my recent unfortunate experience.  We just lost my mom last night after a painful 6 year battle with Alzheimer's, I had to say my final goodbyes a few hours ago when they came to take her body. Her brain and spinal cord will be donated to UCSF for Alzheimer's research and the rest of her will be cremated. I'm 26 and never thought I would lose a parent this young, I'm sure there are those who lost their parents or other family members at a younger age but the fact that it was Alzheimer's makes it harder. On top of that she was only 64</w:t>
        <w:br/>
        <w:br/>
        <w:t>My mom went from a very healthy person who loved teaching and riding her bike, had an amazing sense of humor and the ability to make anyone smile, to someone who could no longer walk or speak, she passed away in her sleep which honestly is the best way to go but it doesn't make it any easier for us and won't for quite some time. She made me who I am today and I will be forever grateful I had the opportunity to know her for as long as I did. I'm hoping within a year or two it will be slightly easier to talk about but for the time being I can't help but get choked up about it. I'll see you on the other side someday mom, love you. My thoughts and prayers go out to families in a similar situation, it's a disgusting disease and I don't wish it upon anyone who hasn't experienced it, it's torturous from the beginning to the end</w:t>
      </w:r>
    </w:p>
    <w:p>
      <w:r>
        <w:br w:type="page"/>
      </w:r>
    </w:p>
    <w:p>
      <w:pPr>
        <w:pStyle w:val="Heading1"/>
      </w:pPr>
      <w:r>
        <w:t>search result id is 32 from related doc 2: 0.5149115745338839 and average distance is 0.5149115745338839</w:t>
      </w:r>
    </w:p>
    <w:p>
      <w:pPr>
        <w:pStyle w:val="Heading2"/>
      </w:pPr>
      <w:r>
        <w:t>Title: Grandmother wants a tablet...any app ideas?</w:t>
      </w:r>
    </w:p>
    <w:p>
      <w:pPr>
        <w:pStyle w:val="Heading3"/>
      </w:pPr>
      <w:r>
        <w:t>Unique ID: ngq1x7</w:t>
      </w:r>
    </w:p>
    <w:p>
      <w:r>
        <w:t xml:space="preserve">Post: My grandmother mentions about once a week that she wants a tablet. Her brother uses one, so any time she talks to him she is reminded about it. I'm very happy to get her one, but I don't think she can manage it. I worked very hard to get her an audiobook player and that was a total flop, just not something she could manage. </w:t>
        <w:br/>
        <w:br/>
        <w:t xml:space="preserve">She has mild dementia and is somewhat visually impaired. I'd like to give her one of my old tablets to mess around with before committing to the expense of a new one. </w:t>
        <w:br/>
        <w:br/>
        <w:t>What apps do your LOs enjoy that are easy to use and appropriate for people with poor vision?</w:t>
        <w:br/>
        <w:br/>
        <w:t>Edit: thank you all for the great suggestions!</w:t>
      </w:r>
    </w:p>
    <w:p>
      <w:r>
        <w:br w:type="page"/>
      </w:r>
    </w:p>
    <w:p>
      <w:pPr>
        <w:pStyle w:val="Heading1"/>
      </w:pPr>
      <w:r>
        <w:t>search result id is 33 from related doc 2: 0.5159697612687305 and average distance is 0.5159697612687305</w:t>
      </w:r>
    </w:p>
    <w:p>
      <w:pPr>
        <w:pStyle w:val="Heading2"/>
      </w:pPr>
      <w:r>
        <w:t>Title: After Alzheimer's</w:t>
      </w:r>
    </w:p>
    <w:p>
      <w:pPr>
        <w:pStyle w:val="Heading3"/>
      </w:pPr>
      <w:r>
        <w:t>Unique ID: cpgktg</w:t>
      </w:r>
    </w:p>
    <w:p>
      <w:r>
        <w:t>Post: My Grandma died a little over two weeks ago after living with Alzheimer's for several years. She had a very loving and caring partner in my Grandpa who was able to care for her at home the entire time (with a fair bit of assistance from my Mom and her brother and his wife over the last year), for which I'm very thankful. I am very close to my Grandparents and, since I moved back to my hometown three years ago, I've made the point of visiting regularly. I feel incredibly lucky that I got so much time with my Grandma (my Grandparents and my parents were all young marrieds/parents so my Grandparents were only in their late 40s/early 50s when I was born, I'm now 34) although it was incredibly difficult to watch her deteriorate over the past several years, particularly this last year.</w:t>
        <w:br/>
        <w:br/>
        <w:t>In the past few weeks there have been many fond memories shared about my Grandma and what a gifted cook, baker, knitter, accountant, etc she was. I think one of the most difficult things for me is that I'm struggling to remember what she was like before she got sick because the most recent memories I have of her is simply her deteriorating significantly. I'm not sure if that's normal? Maybe it was just so awful to sit by and watch her lose so many of her memories, speech, and ability to function in many ways that it impacted me more than I realized?</w:t>
        <w:br/>
        <w:br/>
        <w:t xml:space="preserve">I also know we're a little confused because she definitely was not at end stage. We guessed she was towards the end of the middle stage but it definitely was not end stage. She was relatively healthy besides the Alzheimer's and had even been to the hospital two weeks prior and been thoroughly checked out with no serious concerns (they told us she had anxiety). She could still eat and feed herself, was not incontinent, could move (until the last day) with some minimal assistance, could generally dress herself, etc. It's still something I think we're all racking our brains over and thinking over her last few days because we knew she was getting worse but definitely not "She's near death" worse. </w:t>
        <w:br/>
        <w:br/>
        <w:t>I guess I'm just wondering if anyone else has had similar experiences/feelings/etc? It still feels a little surreal that she's already gone. I think we expected she had another year left at least. But I'm thankful she's not suffering from such an awful disease anymore.</w:t>
      </w:r>
    </w:p>
    <w:p>
      <w:r>
        <w:br w:type="page"/>
      </w:r>
    </w:p>
    <w:p>
      <w:pPr>
        <w:pStyle w:val="Heading1"/>
      </w:pPr>
      <w:r>
        <w:t>search result id is 34 from related doc 2: 0.5172961131069749 and average distance is 0.5172961131069749</w:t>
      </w:r>
    </w:p>
    <w:p>
      <w:pPr>
        <w:pStyle w:val="Heading2"/>
      </w:pPr>
      <w:r>
        <w:t>Title: I am a bad goalie</w:t>
      </w:r>
    </w:p>
    <w:p>
      <w:pPr>
        <w:pStyle w:val="Heading3"/>
      </w:pPr>
      <w:r>
        <w:t>Unique ID: pe87m3</w:t>
      </w:r>
    </w:p>
    <w:p>
      <w:r>
        <w:t>Post: I feel like I am playing defence all day long. Trying to anticipate the other teams moves before they happen, avoid fouls and keep the game going. But at the and in the day when I am tired, I take my eye off the ball and my elder manages to go off the rails a bit. Tonight it was walking into a room 30 seconds after them to catch them picking up a spider sticky trap that I had put down, and had to practically wrestle it out of their hands. ( I normally have nothing against spiders, but they keep biting my elder and they keep getting these huge welts. And they have terrible reactions to them and need to go on antibiotics and then they get wiped out by the antibiotics and I'm losing weeks of functionality to spiders.) But tonight As I was about to cross the finish line to get them into bed I forgot I put this trap down like a moth to a flame, (or a spider to a trap) they picked it right up. Why am I not better at this by now?</w:t>
      </w:r>
    </w:p>
    <w:p>
      <w:r>
        <w:br w:type="page"/>
      </w:r>
    </w:p>
    <w:p>
      <w:pPr>
        <w:pStyle w:val="Heading1"/>
      </w:pPr>
      <w:r>
        <w:t>search result id is 35 from related doc 1: 0.5243134818779638 and average distance is 0.5243134818779638</w:t>
      </w:r>
    </w:p>
    <w:p>
      <w:pPr>
        <w:pStyle w:val="Heading2"/>
      </w:pPr>
      <w:r>
        <w:t>Title: Zyprexa</w:t>
      </w:r>
    </w:p>
    <w:p>
      <w:pPr>
        <w:pStyle w:val="Heading3"/>
      </w:pPr>
      <w:r>
        <w:t>Unique ID: f61izh</w:t>
      </w:r>
    </w:p>
    <w:p>
      <w:r>
        <w:t>Post: Experiences with zyprexa? Weaning? We have struggled with this medication. At first it helped her anxiety, but we (and doctor( feel it’s making memory worse but I hear the weaning is bad.</w:t>
      </w:r>
    </w:p>
    <w:p>
      <w:r>
        <w:br w:type="page"/>
      </w:r>
    </w:p>
    <w:p>
      <w:pPr>
        <w:pStyle w:val="Heading1"/>
      </w:pPr>
      <w:r>
        <w:t>search result id is 36 from related doc 2: 0.3712919406670302, 1: 0.6823619275023077 and average distance is 0.526826934084669</w:t>
      </w:r>
    </w:p>
    <w:p>
      <w:pPr>
        <w:pStyle w:val="Heading2"/>
      </w:pPr>
      <w:r>
        <w:t>Title: Advice on phones for Alzheimer’s sufferer</w:t>
      </w:r>
    </w:p>
    <w:p>
      <w:pPr>
        <w:pStyle w:val="Heading3"/>
      </w:pPr>
      <w:r>
        <w:t>Unique ID: 9enh5v</w:t>
      </w:r>
    </w:p>
    <w:p>
      <w:r>
        <w:t>Post: Hi all,</w:t>
        <w:br/>
        <w:br/>
        <w:t xml:space="preserve">I need to purchase a new phone for my grandmother, who is in the mid-early stages of the disease. I’m trying to suss out something that’s good for a reasonable price and was wondering if anyone had some suggestions. </w:t>
        <w:br/>
        <w:br/>
        <w:t xml:space="preserve">I was also curious if anyone knew of an app or OS for smartphones that could tailor a home screen for the purposes of someone with Alzheimer’s? </w:t>
        <w:br/>
        <w:br/>
        <w:t xml:space="preserve">We have already tried the KISA phone and it didn’t work out. </w:t>
        <w:br/>
        <w:br/>
        <w:t xml:space="preserve">Thanks! </w:t>
      </w:r>
    </w:p>
    <w:p>
      <w:r>
        <w:br w:type="page"/>
      </w:r>
    </w:p>
    <w:p>
      <w:pPr>
        <w:pStyle w:val="Heading1"/>
      </w:pPr>
      <w:r>
        <w:t>search result id is 37 from related doc 2: 0.13085652952543353, 1: 0.2967524876536386, 3: 1.1542091661612204 and average distance is 0.5272727277800975</w:t>
      </w:r>
    </w:p>
    <w:p>
      <w:pPr>
        <w:pStyle w:val="Heading2"/>
      </w:pPr>
      <w:r>
        <w:t>Title: Suplements combo - alternative for Alzheimers treatment</w:t>
      </w:r>
    </w:p>
    <w:p>
      <w:pPr>
        <w:pStyle w:val="Heading3"/>
      </w:pPr>
      <w:r>
        <w:t>Unique ID: 2yn19n</w:t>
      </w:r>
    </w:p>
    <w:p>
      <w:r>
        <w:t>Post: I have been seeking alternative ways of relieving my grandfathers symptoms, slowing the pace of the disease or even making him to talk again (once in a while he decides to speak, but it has been a little too rare lately).</w:t>
        <w:br/>
        <w:br/>
        <w:t>Anyway, I did my research and found a dozen compounds that are supposed to be at least a little effective on Alzheimers. All of those has been clinically tested and has shown improvements. But the trials only tried each one at a time. What if I combine them all? Should work, right?</w:t>
        <w:br/>
        <w:br/>
        <w:t>I am trying this on the next week. If any improvement is noted, next step will be strong nootropics (maybe a Choline + Noopept combo to start with).</w:t>
        <w:br/>
        <w:br/>
        <w:t>Here is the compounds Ive chosen and its dosages:</w:t>
        <w:br/>
        <w:br/>
        <w:t>_________________________________</w:t>
        <w:br/>
        <w:br/>
        <w:t>- Acetyl-L-Carinine: 3g a day</w:t>
        <w:br/>
        <w:t>- Ginko Biloba: 250mg a day</w:t>
        <w:br/>
        <w:t>- Gingseng: 5g a day</w:t>
        <w:br/>
        <w:t>- Huperzine A: 800mg a day</w:t>
        <w:br/>
        <w:t>- Idebenone: 100mg a day</w:t>
        <w:br/>
        <w:t>- Phosphatidylserine: 350mg a day</w:t>
        <w:br/>
        <w:t>- Curcumin: 150mg a day</w:t>
        <w:br/>
        <w:t>- Vinpocetine: 75mg a day</w:t>
        <w:br/>
        <w:t>- Lipoic Acid: 750mg a day</w:t>
        <w:br/>
        <w:t>- Vitamin E: 2000 IU a day</w:t>
        <w:br/>
        <w:t>- Vitamin B3: 2.5g a day</w:t>
        <w:br/>
        <w:br/>
        <w:t>___________________________________</w:t>
        <w:br/>
        <w:br/>
        <w:t>What you guys think about this? Good idea? Any downsides? Could the doses be too high? Can the supplements affect each other, making them too strong when taken together?</w:t>
        <w:br/>
        <w:br/>
        <w:t>Any input is welcome!</w:t>
        <w:br/>
        <w:br/>
        <w:t>Thanks a lot and my support to everyone devoting your lives to our beloved ones.</w:t>
      </w:r>
    </w:p>
    <w:p>
      <w:r>
        <w:br w:type="page"/>
      </w:r>
    </w:p>
    <w:p>
      <w:pPr>
        <w:pStyle w:val="Heading1"/>
      </w:pPr>
      <w:r>
        <w:t>search result id is 38 from related doc 2: 0.5281190744189656 and average distance is 0.5281190744189656</w:t>
      </w:r>
    </w:p>
    <w:p>
      <w:pPr>
        <w:pStyle w:val="Heading2"/>
      </w:pPr>
      <w:r>
        <w:t>Title: Staring</w:t>
      </w:r>
    </w:p>
    <w:p>
      <w:pPr>
        <w:pStyle w:val="Heading3"/>
      </w:pPr>
      <w:r>
        <w:t>Unique ID: l08lc9</w:t>
      </w:r>
    </w:p>
    <w:p>
      <w:r>
        <w:t>Post: Since my dad wont tell me anything and apparently needs to act like nothing is wrong, I want to ask a couple things. he is 94, Alzh, dementia, Parkinsons and had a stroke about 3 years ago. he went into depression a couple years ago when Mom passed. he is narcissistic and Mom his enabler so it hit him hard that he lost her. His outlet with friends he cant do anymore as well. There are other things he can do and talks of being engaged with a hobby or reading. but he doesnt try. he sits in front of the TV all day no matter what. What im noticing is he appears to be watching TV but if I walk in and ask what hes watching...his eyes are narrow and unfocused. Like he's just a vegetable in front of a TV. Then he starts making something up about the movie that makes no sense.</w:t>
        <w:br/>
        <w:br/>
        <w:t xml:space="preserve">This isn't all the time. many days he will actually be engaged with a program or movie and later tell me a bit about it. But like today he fell asleep when I brought him his afternoon snack. he vegged after that. Right now hes snoozing in front of a blank TV. It's like he often has no volition of his own. like there's no spark. He will talk about how he's going to do something then it never happens. I know his memory can be bad. last night he was telling y big brother how he wants to do some woodcarving....he has bad tremors. he seldom tells him the truth and acts like hes going to do all these wonderfull things. As a result my brother doesnt listen to me when i tell him how dad really is. Bro has no idea whats going on or how bad dad is. </w:t>
        <w:br/>
        <w:br/>
        <w:t xml:space="preserve">But should I try directing his attention? he can never admit theres an issue, even when its very obvious.  Is his dementia taking his attention and ability to concentrate and focus or is he just having a bad day. </w:t>
        <w:br/>
        <w:br/>
        <w:t>Thank you</w:t>
      </w:r>
    </w:p>
    <w:p>
      <w:r>
        <w:br w:type="page"/>
      </w:r>
    </w:p>
    <w:p>
      <w:pPr>
        <w:pStyle w:val="Heading1"/>
      </w:pPr>
      <w:r>
        <w:t>search result id is 39 from related doc 2: 0.5281340841598854 and average distance is 0.5281340841598854</w:t>
      </w:r>
    </w:p>
    <w:p>
      <w:pPr>
        <w:pStyle w:val="Heading2"/>
      </w:pPr>
      <w:r>
        <w:t>Title: Web content protection software for dementia patients</w:t>
      </w:r>
    </w:p>
    <w:p>
      <w:pPr>
        <w:pStyle w:val="Heading3"/>
      </w:pPr>
      <w:r>
        <w:t>Unique ID: tyngs3</w:t>
      </w:r>
    </w:p>
    <w:p>
      <w:r>
        <w:t>Post: Hey Everyone,</w:t>
        <w:br/>
        <w:br/>
        <w:t xml:space="preserve">Does anyone have experience using content protection software for dementia patients. I want to let my dad use a computer for his puzzle games, YouTube, etc… but I need to stop him from trying to make purchases… and from browsing other content (I don’t even want to deny him that… but I’m tired of having to clean the malware of his computer because he visits shady sites)? I’ve been in IT for over 20 years, so I’m looking for specific, dementia-related experiences. </w:t>
        <w:br/>
        <w:br/>
        <w:t>Scotty</w:t>
      </w:r>
    </w:p>
    <w:p>
      <w:r>
        <w:br w:type="page"/>
      </w:r>
    </w:p>
    <w:p>
      <w:pPr>
        <w:pStyle w:val="Heading1"/>
      </w:pPr>
      <w:r>
        <w:t>search result id is 40 from related doc 1: 0.5291164439451934 and average distance is 0.5291164439451934</w:t>
      </w:r>
    </w:p>
    <w:p>
      <w:pPr>
        <w:pStyle w:val="Heading2"/>
      </w:pPr>
      <w:r>
        <w:t>Title: Is this disease always so miserable?</w:t>
      </w:r>
    </w:p>
    <w:p>
      <w:pPr>
        <w:pStyle w:val="Heading3"/>
      </w:pPr>
      <w:r>
        <w:t>Unique ID: mvwnoe</w:t>
      </w:r>
    </w:p>
    <w:p>
      <w:r>
        <w:t>Post: My dad (76) has Lewy Body dementia. He's pretty much relentlessly scared or angry all the time now. We've tried all kinds of things, from behavioral interventions to medications, to try to help him be calmer and happier, but nothing works. It's like he's in hell and he's taking us with him.</w:t>
        <w:br/>
        <w:br/>
        <w:t>Lately I've been wondering, though: is this just my dad, or is this the way dementia always is? Is there such a thing as a generally content, placid person with dementia, somebody who just blithely drifts away, or is 24/7 anger and fear just how it always works? My dad has always been anxious and kind of emotionally messed up, so maybe someone naturally calmer and more well adjusted would have a different, less terrible experience.</w:t>
        <w:br/>
        <w:br/>
        <w:t>I guess I'm just hoping that this isn't how it always is, because what my dad and my family are going through is bad enough without also believing that every single other person with dementia is going to have to suffer like this. The world can't be that terrible, can it?</w:t>
      </w:r>
    </w:p>
    <w:p>
      <w:r>
        <w:br w:type="page"/>
      </w:r>
    </w:p>
    <w:p>
      <w:pPr>
        <w:pStyle w:val="Heading1"/>
      </w:pPr>
      <w:r>
        <w:t>search result id is 41 from related doc 2: 0.5312691097789668 and average distance is 0.5312691097789668</w:t>
      </w:r>
    </w:p>
    <w:p>
      <w:pPr>
        <w:pStyle w:val="Heading2"/>
      </w:pPr>
      <w:r>
        <w:t>Title: Feeling scared and lost</w:t>
      </w:r>
    </w:p>
    <w:p>
      <w:pPr>
        <w:pStyle w:val="Heading3"/>
      </w:pPr>
      <w:r>
        <w:t>Unique ID: 96rukn</w:t>
      </w:r>
    </w:p>
    <w:p>
      <w:r>
        <w:t xml:space="preserve">Post: My dad was diagnosed with dementia/ Alzheimer's about a year back, though he has been showing symptoms for at least a couple of years before that. </w:t>
        <w:br/>
        <w:br/>
        <w:t xml:space="preserve">His health has declined rapidly in the last year. He was also detected with IBS and has lost about 10kgs (~22lbs) since March. </w:t>
        <w:br/>
        <w:br/>
        <w:t>My mother is his sole caregiver. They live in India and I live in the US. I have visited them twice in the last 6 months and I am at a wits end of what to do to help them.</w:t>
        <w:br/>
        <w:br/>
        <w:t xml:space="preserve">Obviously my mom is the one having to go through all the trauma of being a caregiver, but I am feeling second hand fatigue as well. I am at the end of my current visit and my dad has been feeling extremely unwell (nauseous, weak) since the past day or two. I don't know if I should extend my current visit, but I have pretty much exhausted my paid leave at this point. I am keeping a few for rest of the year, in case I need to come back again this year. Right now he is mostly okay doing his personal stuff, like eating, bathing, using the toilet. But other than that he is pretty dependent on my mom since he can't go out on his own. </w:t>
        <w:br/>
        <w:br/>
        <w:t>If I extend my stay right now, then I will need to take unpaid leave if his condition worsens later in the year. While I can financially afford that for now, i am not sure how much that would be feasible given that I am a manager and I just had to leave on a short notice. He has had these bad days a few times in the past couple of months too, so I don't know if I should assume this is going to happen frequently.</w:t>
        <w:br/>
        <w:br/>
        <w:t xml:space="preserve">Also, I am on a visa and if I quit my job now to support my parents, then I will either have to become a dependent on my husband, or have him quit and both of us return back. While that doesn't sound unreasonable, but we have built a life there and since we have spent most of our adult life in the US, there is a strong cultural difference for us, along with a stark difference in standard of living. Even if I disregard the latter part and adjust to our home country eventually, the entire process will take time. </w:t>
        <w:br/>
        <w:br/>
        <w:t>I don't know what is the point of this post. I really do want to support my parents in this difficult time, but I am also afraid of giving up my current life. Sorry, I know I sound selfish, but I am really trying whatever I can do to help. I call my parents twice a day and am around whenever my mom needs to talk about her fears or frustrations with this situation. I don't really know what to do.</w:t>
        <w:br/>
        <w:br/>
        <w:t xml:space="preserve">Please don't judge me. </w:t>
      </w:r>
    </w:p>
    <w:p>
      <w:r>
        <w:br w:type="page"/>
      </w:r>
    </w:p>
    <w:p>
      <w:pPr>
        <w:pStyle w:val="Heading1"/>
      </w:pPr>
      <w:r>
        <w:t>search result id is 42 from related doc 2: 0.5337517477302123 and average distance is 0.5337517477302123</w:t>
      </w:r>
    </w:p>
    <w:p>
      <w:pPr>
        <w:pStyle w:val="Heading2"/>
      </w:pPr>
      <w:r>
        <w:t>Title: New phone scam targets dementia seniors</w:t>
      </w:r>
    </w:p>
    <w:p>
      <w:pPr>
        <w:pStyle w:val="Heading3"/>
      </w:pPr>
      <w:r>
        <w:t>Unique ID: bf5joq</w:t>
      </w:r>
    </w:p>
    <w:p>
      <w:r>
        <w:t>Post: Daughter 'in tears' as insurance company sells woman with dementia $15,000 funeral policy</w:t>
        <w:br/>
        <w:t>http://www.abc.net.au/news/2019-04-20/funeral-insurance-policy-anger-as-woman-with-dementia-signed-up/10993494 #seniors #dementia  A proper seniors phone would've prevented this tragedy. #scams #fraud</w:t>
      </w:r>
    </w:p>
    <w:p>
      <w:r>
        <w:br w:type="page"/>
      </w:r>
    </w:p>
    <w:p>
      <w:pPr>
        <w:pStyle w:val="Heading1"/>
      </w:pPr>
      <w:r>
        <w:t>search result id is 43 from related doc 2: 0.3750926214927965, 1: 0.6119049003730586, 4: 0.6317355238141763 and average distance is 0.5395776818933439</w:t>
      </w:r>
    </w:p>
    <w:p>
      <w:pPr>
        <w:pStyle w:val="Heading2"/>
      </w:pPr>
      <w:r>
        <w:t>Title: Recording Devices for AZ Patients?</w:t>
      </w:r>
    </w:p>
    <w:p>
      <w:pPr>
        <w:pStyle w:val="Heading3"/>
      </w:pPr>
      <w:r>
        <w:t>Unique ID: mr2nos</w:t>
      </w:r>
    </w:p>
    <w:p>
      <w:r>
        <w:t xml:space="preserve">Post: Hi.  New to reddit but hoping for some advice regarding my dad with AZ.  He is around mid-stage I'd say.  He lives nearby in a duplex I own where my sister and her family are in the front and he is in the back.  This is working well for now, as he has some independence but still lots of care.   </w:t>
        <w:br/>
        <w:br/>
        <w:t>He is very aware of his diminishing health and mental acuity and desperately wants to tell his stories for posterity.  Because he has macular degeneration as well, he can't really write things down or type (not sure he could anyway).  He would like to have a way to record his thoughts and stories and then share them with his "many friends" (hardly any sadly).  Does anyone have any suggestions of recording devices that are super simple to use, can be sent to people or, better, transcribed to text.  I bought him a small sony recorder but it is too complicated (although it is the simplest one I could fine).  Today I downloaded an app for his iphone and we're going to try that.  My guess is that he will have forgotten how to use it by the time I get back there later.  Or maybe there are services that help someone to record their memories?  He gets much enjoyment telling (and retelling and retelling...) his stories so even if we never do anything with them, being able to speak them will help fill his day and give him some enjoyment.</w:t>
      </w:r>
    </w:p>
    <w:p>
      <w:r>
        <w:br w:type="page"/>
      </w:r>
    </w:p>
    <w:p>
      <w:pPr>
        <w:pStyle w:val="Heading1"/>
      </w:pPr>
      <w:r>
        <w:t>search result id is 44 from related doc 2: 0.5415412672054181 and average distance is 0.5415412672054181</w:t>
      </w:r>
    </w:p>
    <w:p>
      <w:pPr>
        <w:pStyle w:val="Heading2"/>
      </w:pPr>
      <w:r>
        <w:t>Title: Memantine</w:t>
      </w:r>
    </w:p>
    <w:p>
      <w:pPr>
        <w:pStyle w:val="Heading3"/>
      </w:pPr>
      <w:r>
        <w:t>Unique ID: qccocq</w:t>
      </w:r>
    </w:p>
    <w:p>
      <w:r>
        <w:t>Post: My mother was recently prescribed memantine to slow down her memory loss. Is it better administered night or day. We were administrating at night. However the nurses in respite care administrated during afternoon. Which is better?</w:t>
        <w:br/>
        <w:t>I am also wondering about the benefits of complan for helping her to sleep?</w:t>
      </w:r>
    </w:p>
    <w:p>
      <w:r>
        <w:br w:type="page"/>
      </w:r>
    </w:p>
    <w:p>
      <w:pPr>
        <w:pStyle w:val="Heading1"/>
      </w:pPr>
      <w:r>
        <w:t>search result id is 45 from related doc 2: 0.5419760136299169 and average distance is 0.5419760136299169</w:t>
      </w:r>
    </w:p>
    <w:p>
      <w:pPr>
        <w:pStyle w:val="Heading2"/>
      </w:pPr>
      <w:r>
        <w:t>Title: Today we reached the point where Dad has forgotten that mom died 8 years ago.</w:t>
      </w:r>
    </w:p>
    <w:p>
      <w:pPr>
        <w:pStyle w:val="Heading3"/>
      </w:pPr>
      <w:r>
        <w:t>Unique ID: j1szs0</w:t>
      </w:r>
    </w:p>
    <w:p>
      <w:r>
        <w:t>Post: Fun.</w:t>
      </w:r>
    </w:p>
    <w:p>
      <w:r>
        <w:br w:type="page"/>
      </w:r>
    </w:p>
    <w:p>
      <w:pPr>
        <w:pStyle w:val="Heading1"/>
      </w:pPr>
      <w:r>
        <w:t>search result id is 46 from related doc 1: 0.5436340755791232 and average distance is 0.5436340755791232</w:t>
      </w:r>
    </w:p>
    <w:p>
      <w:pPr>
        <w:pStyle w:val="Heading2"/>
      </w:pPr>
      <w:r>
        <w:t>Title: Is itchy skin related to Alzheimer’s?</w:t>
      </w:r>
    </w:p>
    <w:p>
      <w:pPr>
        <w:pStyle w:val="Heading3"/>
      </w:pPr>
      <w:r>
        <w:t>Unique ID: vir4it</w:t>
      </w:r>
    </w:p>
    <w:p>
      <w:r>
        <w:t>Post: My grandmother has Alzheimer’s and is always itching and scratching her skin. Is this related? My aunt seems to think it is.</w:t>
      </w:r>
    </w:p>
    <w:p>
      <w:r>
        <w:br w:type="page"/>
      </w:r>
    </w:p>
    <w:p>
      <w:pPr>
        <w:pStyle w:val="Heading1"/>
      </w:pPr>
      <w:r>
        <w:t>search result id is 47 from related doc 2: 0.3656182585993419, 3: 0.4482385266571544, 1: 0.8187585055606581 and average distance is 0.5442050969390514</w:t>
      </w:r>
    </w:p>
    <w:p>
      <w:pPr>
        <w:pStyle w:val="Heading2"/>
      </w:pPr>
      <w:r>
        <w:t>Title: Short term enjoyment vs. Long term health</w:t>
      </w:r>
    </w:p>
    <w:p>
      <w:pPr>
        <w:pStyle w:val="Heading3"/>
      </w:pPr>
      <w:r>
        <w:t>Unique ID: i67xh9</w:t>
      </w:r>
    </w:p>
    <w:p>
      <w:r>
        <w:t xml:space="preserve">Post: Hello everyone! </w:t>
        <w:br/>
        <w:br/>
        <w:t>My mother(53f) has been diagnosed with early onset dementia.</w:t>
        <w:br/>
        <w:br/>
        <w:t xml:space="preserve">Ever since getting a diagnosis, I (21m) have come the very real realization that I may develop dementia at an early age. </w:t>
        <w:br/>
        <w:br/>
        <w:t xml:space="preserve">Subsequently, I question every decision to go out drinking, partying and other questionable activities that your average college student would partake in as it potentially increases my chances of developing dementia later in life. </w:t>
        <w:br/>
        <w:br/>
        <w:t>I'm fully aware of "living your life to its potential" but I also feel a moral obligation to decrease or prolong my chances as much as I can because it would ultimately effect my loved ones in the future.</w:t>
        <w:br/>
        <w:br/>
        <w:t xml:space="preserve">I would love to hear your thoughts about striking a balance? Short term versus long term? Or any advice, insights that you would be willing to give. </w:t>
        <w:br/>
        <w:br/>
        <w:t>Many thanks for reading!</w:t>
      </w:r>
    </w:p>
    <w:p>
      <w:r>
        <w:br w:type="page"/>
      </w:r>
    </w:p>
    <w:p>
      <w:pPr>
        <w:pStyle w:val="Heading1"/>
      </w:pPr>
      <w:r>
        <w:t>search result id is 48 from related doc 2: 0.5470419352058968 and average distance is 0.5470419352058968</w:t>
      </w:r>
    </w:p>
    <w:p>
      <w:pPr>
        <w:pStyle w:val="Heading2"/>
      </w:pPr>
      <w:r>
        <w:t>Title: Dad</w:t>
      </w:r>
    </w:p>
    <w:p>
      <w:pPr>
        <w:pStyle w:val="Heading3"/>
      </w:pPr>
      <w:r>
        <w:t>Unique ID: q8db58</w:t>
      </w:r>
    </w:p>
    <w:p>
      <w:r>
        <w:t>Post: Ive posted here about my dad and our struggles. I wanted to thank everyone for their help and kindness. Dad passed away not long ago went peacefully and his struggles are over. God rest his soul.</w:t>
        <w:br/>
        <w:br/>
        <w:t>take care</w:t>
      </w:r>
    </w:p>
    <w:p>
      <w:r>
        <w:br w:type="page"/>
      </w:r>
    </w:p>
    <w:p>
      <w:pPr>
        <w:pStyle w:val="Heading1"/>
      </w:pPr>
      <w:r>
        <w:t>search result id is 49 from related doc 2: 0.5478071639617192 and average distance is 0.5478071639617192</w:t>
      </w:r>
    </w:p>
    <w:p>
      <w:pPr>
        <w:pStyle w:val="Heading2"/>
      </w:pPr>
      <w:r>
        <w:t>Title: My aunt laughed off the fact that my grandma is becoming aggressive and eating too much (or too little)</w:t>
      </w:r>
    </w:p>
    <w:p>
      <w:pPr>
        <w:pStyle w:val="Heading3"/>
      </w:pPr>
      <w:r>
        <w:t>Unique ID: ptzvos</w:t>
      </w:r>
    </w:p>
    <w:p>
      <w:r>
        <w:t>Post: Ok so this has been eating at me for a week. My grandma has Dementia and she had a doctors appointment last week. Now,😤 I have this aunt who has some issues of her own(let’s be real), and when the doctor was asking about how her behavior and eating  habits are—basically are they normal, this woman said oh she (grandma)eats a lot but she’s not gaining any weight(insert laugh track) and she attacks my sister (insert laugh track). Now the last one really got under my skin because it’s like this woman is becoming combative and you laugh it off???? And I don’t even think the doctor took note of that because my sociopath of an aunt kept giggling. I’m also pissed because my grandma has been swatting at me lately and threatening to hit me for no valid reason.</w:t>
      </w:r>
    </w:p>
    <w:p>
      <w:r>
        <w:br w:type="page"/>
      </w:r>
    </w:p>
    <w:p>
      <w:pPr>
        <w:pStyle w:val="Heading1"/>
      </w:pPr>
      <w:r>
        <w:t>search result id is 50 from related doc 1: 0.5483067527013024 and average distance is 0.5483067527013024</w:t>
      </w:r>
    </w:p>
    <w:p>
      <w:pPr>
        <w:pStyle w:val="Heading2"/>
      </w:pPr>
      <w:r>
        <w:t>Title: How to deal with constant crying?</w:t>
      </w:r>
    </w:p>
    <w:p>
      <w:pPr>
        <w:pStyle w:val="Heading3"/>
      </w:pPr>
      <w:r>
        <w:t>Unique ID: gtrly4</w:t>
      </w:r>
    </w:p>
    <w:p>
      <w:r>
        <w:t>Post: This has been a relatively recent development. Mom wants to stay in bed all day, but she starts crying whenever her primary caretaker, my dad, gets up to go do something. She can be left for more than three minutes before she gets out of bed, crying, and looking for Dad. If we try to get her out of bed to be with Dad she cries and starts freaking out. She'll only accept me as a substitute for half an hour or so. Doctors and nurses don't seem to understand or priorities here. Nurses come in and check vitals and tell us she looks healthy but frankly our biggest priority is her happiness. If she's not happy at least some of the time what's the point. We also can't keep living like this. We came keep going back and forth to the bedroom every three minutes to put her back in bed cause that's what she wants to do. Has anyone dealt with anything like this? What did you do? How did you get a doctor to understand your priorities?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