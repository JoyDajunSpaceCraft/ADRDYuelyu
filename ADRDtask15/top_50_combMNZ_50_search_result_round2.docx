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search result id is 1 from related doc 1: 0.766, 2: 0.744.</w:t>
      </w:r>
    </w:p>
    <w:p>
      <w:pPr>
        <w:pStyle w:val="Heading2"/>
      </w:pPr>
      <w:r>
        <w:t>Title: Grandma wants to go “home”</w:t>
      </w:r>
    </w:p>
    <w:p>
      <w:pPr>
        <w:pStyle w:val="Heading3"/>
      </w:pPr>
      <w:r>
        <w:t>Unique ID: ht22nh, CombMNZ score is: 3.020</w:t>
      </w:r>
    </w:p>
    <w:p>
      <w:r>
        <w:t>Extracted shorten post: Grandma wants to go “home” hey guys, joined this sub for a little advice. my great grandma is 95 and has had alzheimers/dementia for a few years but it’s only gotten kind of bad the past year or so. me and a few other family members take turns coming to her house to watch her, and also have cameras at the house for when no one is there. 23 years ago, she moved out of the house she had been in for most of her life, and moved into her current house when she married her husband (he’s now passed away). her old house was sold to my aunt but it looks nothing like it used to, anyway. sometimes, like today, she’ll constantly say she wants to go home. when i say this is home, she’ll say something along the lines of “this is my home yes but i don’t live here, i want to go where i was this morning” even though she slept here the night before. i don’t have a car so i can’t bring her to my aunt‘s house anyway to go along with it, but even when someone else was here my aunt got tired of having to deal with her coming up there almost daily. what should i do in this situation?</w:t>
      </w:r>
    </w:p>
    <w:p>
      <w:pPr>
        <w:pStyle w:val="Heading1"/>
      </w:pPr>
      <w:r>
        <w:t>Model identify HIW is None</w:t>
      </w:r>
    </w:p>
    <w:p>
      <w:r>
        <w:br w:type="page"/>
      </w:r>
    </w:p>
    <w:p>
      <w:pPr>
        <w:pStyle w:val="Heading1"/>
      </w:pPr>
      <w:r>
        <w:t>search result id is 2 from related doc 2: 0.762, 1: 0.709.</w:t>
      </w:r>
    </w:p>
    <w:p>
      <w:pPr>
        <w:pStyle w:val="Heading2"/>
      </w:pPr>
      <w:r>
        <w:t>Title: How To Deal With Her Not Recognizing Her House</w:t>
      </w:r>
    </w:p>
    <w:p>
      <w:pPr>
        <w:pStyle w:val="Heading3"/>
      </w:pPr>
      <w:r>
        <w:t>Unique ID: vrxgk6, CombMNZ score is: 2.942</w:t>
      </w:r>
    </w:p>
    <w:p>
      <w:r>
        <w:t>Extracted shorten post: How To Deal With Her Not Recognizing Her House my grandmother is mid stage, and in the past month or two, something new that has come up, is a couple times a week she will get upset and insist she's not in her house, despite living there for 51 years.  this will go on for hours, sometimes the whole day.  she gets very depressed and upset over it.  she remembers her address, she remembers the city, but she insists she is living in an apartment in "a town i don't know the name of" and goes on and on about how much she hates it there and wants to go home.  telling her it is her home, and trying to get her to recognize some of her belongings doesn't help, it just makes her very mad and she starts yelling that she's not crazy.  telling her she will be going home next week, and everything will be back to normal then doesn't help either.  she remains depressed and upset and lamenting about wanting to go home right away.  trying to redirect the conversation to another topic doesn't help either, she goes right back to talking about wanting to go home.  we're not sure *what* to say to her on the days she gets like this.  is this one of those things where there is nothing to do?  we just have to deal with her being upset/depressed on these days?</w:t>
      </w:r>
    </w:p>
    <w:p>
      <w:pPr>
        <w:pStyle w:val="Heading1"/>
      </w:pPr>
      <w:r>
        <w:t>Model identify HIW is None</w:t>
      </w:r>
    </w:p>
    <w:p>
      <w:r>
        <w:br w:type="page"/>
      </w:r>
    </w:p>
    <w:p>
      <w:pPr>
        <w:pStyle w:val="Heading1"/>
      </w:pPr>
      <w:r>
        <w:t>search result id is 3 from related doc 2: 0.737, 1: 0.720.</w:t>
      </w:r>
    </w:p>
    <w:p>
      <w:pPr>
        <w:pStyle w:val="Heading2"/>
      </w:pPr>
      <w:r>
        <w:t>Title: "I want to go home"</w:t>
      </w:r>
    </w:p>
    <w:p>
      <w:pPr>
        <w:pStyle w:val="Heading3"/>
      </w:pPr>
      <w:r>
        <w:t>Unique ID: io70fz, CombMNZ score is: 2.913</w:t>
      </w:r>
    </w:p>
    <w:p>
      <w:r>
        <w:t>Extracted shorten post: "I want to go home" hi, i'm new to this sub. i just wanted to ask those of you who have parents or loved ones with dementia or alzheimer's what you say to your loved one who is asking to go home. my grandmother-in-law is getting to late stages, and every day she asks to go home, or says she's going home soon. she's been living with all of us (mil, wife, and me) for nearly 4 years, and we moved to tennessee almost exactly a year ago. she insists that she has friends somewhere else and she's going to go visit them... or something. i don't believe she has a troubling amount of anxiety during the day, not enough to say she wants to be safe, and they why she's asking. we think it's most likely that she's just remembering house she lived in before the stroke in florida, since it's the last place she had friends and such.  what do we tell her when she keeps begging and begging to go to a place she hasn't owned in half a decade?</w:t>
      </w:r>
    </w:p>
    <w:p>
      <w:pPr>
        <w:pStyle w:val="Heading1"/>
      </w:pPr>
      <w:r>
        <w:t>Model identify HIW is None</w:t>
      </w:r>
    </w:p>
    <w:p>
      <w:r>
        <w:br w:type="page"/>
      </w:r>
    </w:p>
    <w:p>
      <w:pPr>
        <w:pStyle w:val="Heading1"/>
      </w:pPr>
      <w:r>
        <w:t>search result id is 4 from related doc 2: 0.743, 1: 0.696.</w:t>
      </w:r>
    </w:p>
    <w:p>
      <w:pPr>
        <w:pStyle w:val="Heading2"/>
      </w:pPr>
      <w:r>
        <w:t>Title: How to deal with grandparent that thinks they aren't at home or that they constantly have to be going "home"?</w:t>
      </w:r>
    </w:p>
    <w:p>
      <w:pPr>
        <w:pStyle w:val="Heading3"/>
      </w:pPr>
      <w:r>
        <w:t>Unique ID: lb0jpk, CombMNZ score is: 2.878</w:t>
      </w:r>
    </w:p>
    <w:p>
      <w:r>
        <w:t>Extracted shorten post: How to deal with grandparent that thinks they aren't at home or that they constantly have to be going "home"? my grandparent has vascular dementia and lives at home with one of her older children. i go over to help give company when i can, and i think the hardest part is making her feel at home. she constantly asks when we are leaving to go home, as she thinks she isn't in her house and wants to go back to what we assume is the house she grew up in with her parents in a different state. how can i answer her questions to make her feel at home? she mostly asks when we are leaving, if she needs money or how to pack for the trip. every day when it's not freezing outside and in some that it is she packs her car with random things like she is going somewhere or brings things up and down the stairs trying to get ready. we of course have the keys hidden but leave the car doors unlocked because she can get angry when her car isn't available to her. i've made a sign for her bedroom door that says her name and plan on making a memory book with a picture of her in her house with some family so she can maybe make the association on her own. but nothing really seems to make her feel better and she gets more and more restless and hard to deal with by the day.i usually try to answer that she is home and that her family lives with her, and try to point out things in the house that she knows are hers -paintings she has done, or take her to her room to give her a tour. sometimes she realizes that it is her house but usually not and she often answers with "i didn't know that." this is how every conversation goes and i just wonder if anyone has any tips for how to answer or make her feel more comfortable without trying to force the information on her?</w:t>
      </w:r>
    </w:p>
    <w:p>
      <w:pPr>
        <w:pStyle w:val="Heading1"/>
      </w:pPr>
      <w:r>
        <w:t>Model identify HIW is None</w:t>
      </w:r>
    </w:p>
    <w:p>
      <w:r>
        <w:br w:type="page"/>
      </w:r>
    </w:p>
    <w:p>
      <w:pPr>
        <w:pStyle w:val="Heading1"/>
      </w:pPr>
      <w:r>
        <w:t>search result id is 5 from related doc 1: 0.755, 3: 0.587.</w:t>
      </w:r>
    </w:p>
    <w:p>
      <w:pPr>
        <w:pStyle w:val="Heading2"/>
      </w:pPr>
      <w:r>
        <w:t>Title: I suspect my grandmother is developing dementia and need to know how to go about it</w:t>
      </w:r>
    </w:p>
    <w:p>
      <w:pPr>
        <w:pStyle w:val="Heading3"/>
      </w:pPr>
      <w:r>
        <w:t>Unique ID: kc18vq, CombMNZ score is: 2.685</w:t>
      </w:r>
    </w:p>
    <w:p>
      <w:r>
        <w:t>Extracted shorten post: I suspect my grandmother is developing dementia and need to know how to go about it a few years ago my grandmother was in hospital (aged 88) and because of the medication she was under, she kept showing common tropes of that of a person with dementia (delusion, forgetting peoples names, etc.) and was placed in a ward with patients of the same illness.she checked out of hospital after about a month and went back to normal every day life. she broke her hip last year and had to be in hospital again for about three months. she behaved the same kind of way she did last time and it took her a few days to fully recognise her house when she finally returned home (for the most part she would only recognise a couple bits of furniture).she's 91 now and she's aware her memory isn't what it used to be. she'll spend a great deal of time when i visit talking about the exact same things (religion, what she's watching on tv, etc.). i noticed last time i was there she confused me for my brother and kept referring to us by the wrong name. she also told us that she's lived in her house for the last sixty-odd years and raised six children there, as if my brother and i never knew that.a few months ago she asked to take a picture of my granda and brighten it up in photoshop since she never liked how it came out, and i brought it back a few months ago. last time i was down at her house with my brother she was convinced it was my brother that had altered the picture and even gave him money for it.i want to try and visit her as often as i can and i want to know what i can do to when i visit her (how to stay patient when she gets confused, how to keep her on track with the conversation, etc.). i know this may sound insensitive to some people on this sub and i apologise for that, but i don't know where else to go</w:t>
      </w:r>
    </w:p>
    <w:p>
      <w:pPr>
        <w:pStyle w:val="Heading1"/>
      </w:pPr>
      <w:r>
        <w:t>Model identify HIW is None</w:t>
      </w:r>
    </w:p>
    <w:p>
      <w:r>
        <w:br w:type="page"/>
      </w:r>
    </w:p>
    <w:p>
      <w:pPr>
        <w:pStyle w:val="Heading1"/>
      </w:pPr>
      <w:r>
        <w:t>search result id is 6 from related doc 1: 0.697, 4: 0.525.</w:t>
      </w:r>
    </w:p>
    <w:p>
      <w:pPr>
        <w:pStyle w:val="Heading2"/>
      </w:pPr>
      <w:r>
        <w:t>Title: How do we tell my grandma she’s moving to memory care?</w:t>
      </w:r>
    </w:p>
    <w:p>
      <w:pPr>
        <w:pStyle w:val="Heading3"/>
      </w:pPr>
      <w:r>
        <w:t>Unique ID: o1j3lh, CombMNZ score is: 2.444</w:t>
      </w:r>
    </w:p>
    <w:p>
      <w:r>
        <w:t>Extracted shorten post: How do we tell my grandma she’s moving to memory care? hi all, looking for advice.my grandma has short term memory loss that has progressed within the past 6 months.we had an at-home doctors/memory facility visit yesterday. she’s currently livid with my father for taking her car so she’s resentful of anything he does.long story short, today i asked her what she remembered about yesterday and she said “nothing.”so, with that being said, she’s on schedule to move within the next few weeks but due to her forgetting when she gets angry whenever her independence is questioned, we’re afraid of how to approach breaking the news to her.any advice would be great. thanks in advance!</w:t>
      </w:r>
    </w:p>
    <w:p>
      <w:pPr>
        <w:pStyle w:val="Heading1"/>
      </w:pPr>
      <w:r>
        <w:t>Model identify HIW is None</w:t>
      </w:r>
    </w:p>
    <w:p>
      <w:r>
        <w:br w:type="page"/>
      </w:r>
    </w:p>
    <w:p>
      <w:pPr>
        <w:pStyle w:val="Heading1"/>
      </w:pPr>
      <w:r>
        <w:t>search result id is 7 from related doc 2: 0.774.</w:t>
      </w:r>
    </w:p>
    <w:p>
      <w:pPr>
        <w:pStyle w:val="Heading2"/>
      </w:pPr>
      <w:r>
        <w:t>Title: So hard to talk to my mom because she has no short term memory and just wants to go home</w:t>
      </w:r>
    </w:p>
    <w:p>
      <w:pPr>
        <w:pStyle w:val="Heading3"/>
      </w:pPr>
      <w:r>
        <w:t>Unique ID: ew9s02, CombMNZ score is: 0.774</w:t>
      </w:r>
    </w:p>
    <w:p>
      <w:r>
        <w:t>Extracted shorten post: So hard to talk to my mom because she has no short term memory and just wants to go home sorry if this is a long post....my mom's dementia leaves her with pretty much zero short term memory.  approximately 2 months ago she fell and was put in hospital.  my dad has done his best to care for her but he is 85 (mom is 83) and he just can't do it.   she is going to be pannelled and is in a transitional unit in a hospital.  all she wants to do is go home, she doesn't know why she is there (she had broken her shoulder, had an infection, and we found out she has lung cancer).   she consistently thinks she is leaving that day, she thinks she has been fine and doing everything at home (my dad has been doing everything for the last few years including meals, cleaning - all she would do was stay in a chair in her tv room as much as he tried to get her involved and go out).   visiting mom now consists of explaining why she is there (she doesn't have any recollection from minute to minute it seems of what we tell her), where she is, that we are always there (she is so lonely because no one ever visits - she doesn't ever remember anyone visiting her even though my dad is there twice every day and my sister and i try to be there alternating every 2-3 days).   she doesn't remember the people she sees every day at every meal.   i have been trying to do the distracting thing, telling her just gentle basic info that won't upset her (you are almost ready to go home, etc - although she will probably be in a pch) and then talking about the grandkids, family, weather and whatever else,  but it is getting harder and harder to distract her.   we don't know how much time she has left, and it is breaking my heart that all conversations just consist of "i want to go home? what time is dad picking me up? why am i here?  i don't understand" etc.   i don't care if she thinks i'm her sister (she does that a lot, and i'm fine with that, i don't even correct her - - if it makes her happy and talking about good memories, i'm all for it) but it is harder to get her on other topics.   also, her comprehension in general seems to be getting worse.     i know that everyone here is dealing with some form of dementia, alzheimers and so forth, and i'm hoping that you can let me know how you deal with a parent or loved one in this situation, and how do you get beyond it emotionally?   i hate myself for saying this, but it makes it so difficult to visit her.  thank you for any advice you can give.</w:t>
      </w:r>
    </w:p>
    <w:p>
      <w:pPr>
        <w:pStyle w:val="Heading1"/>
      </w:pPr>
      <w:r>
        <w:t>Model identify HIW is None</w:t>
      </w:r>
    </w:p>
    <w:p>
      <w:r>
        <w:br w:type="page"/>
      </w:r>
    </w:p>
    <w:p>
      <w:pPr>
        <w:pStyle w:val="Heading1"/>
      </w:pPr>
      <w:r>
        <w:t>search result id is 8 from related doc 2: 0.764.</w:t>
      </w:r>
    </w:p>
    <w:p>
      <w:pPr>
        <w:pStyle w:val="Heading2"/>
      </w:pPr>
      <w:r>
        <w:t>Title: Any suggestions for having a serious conversation about putting mom with dementia into a facility/home?</w:t>
      </w:r>
    </w:p>
    <w:p>
      <w:pPr>
        <w:pStyle w:val="Heading3"/>
      </w:pPr>
      <w:r>
        <w:t>Unique ID: ky6nnl, CombMNZ score is: 0.764</w:t>
      </w:r>
    </w:p>
    <w:p>
      <w:r>
        <w:t>Extracted shorten post: Any suggestions for having a serious conversation about putting mom with dementia into a facility/home? hey all! i hope this post doesn't become super long, but i do have a particular tendency to ramble. apologies in advance. i was wondering if anyone else has been in a similar situation like my sister and i are. some background: we're both now 29, and mom started exhibiting radical personality shifts and coming up with strange memories as far back as when we were 17 or 18, maybe a little younger. by the time we were 19, we approached my dad to discuss our concerns. dad has been difficult, to put it mildly. power dynamics have been a prominent part of family life. as a result, reasonable discussions with dad about mom's health have been a mixed bag over the years. his long-lasting denial was a huge roadblock. sister moved away several years ago, so her role is now long-distance caregiver, while my dad and i are living together at home with mom. late this year he intends to retire, sell the house, and move across the country (us). his plan is to take care of her himself, hire in-home nurses, etc. mom is, i would say, solidly in stage 6: severe cognitive decline. there's going to be a big chunk of the safety network gone once he moves, as i'm not staying with them. while i'll be flying out with them initially to spend some time with relatives, my final destination is to be moving in with a friend and solidly distancing myself from him and mom. i know my dad better than to think he truly sees me as an important or meaningful part in the equation of my mom's care, so we'll just leave it at that."we'll cross that bridge when we get there" is how he handles most things relating to mom's dementia. sister and i firmly believe mom should be in a home or facility, or at least taken to a decent daycare facility. we have firmly believed that for a few years now. when we've tried to broach the subject with him, it never goes anywhere. he seems to feel he can truly handle the end-stage with her at home, whereas my sister and i don't feel he has the correct temperament or experience to handle it. does anyone have advice for how to get through to someone like this? he's wrapped up in his head. convincing him that you might have a valid point is difficult, sometimes impossible. he ran from the responsibility of this for *years*. he has historically taken it as a personal offense about how he cares for her when sister and i discuss her quality of life. and i wish i could say it's a personal offense because he wants to do his best for her, because he loves her, but it's always come from a place of pride. he doesn't want his daughters questioning what he does, because he never wants anyone questioning him. mom has just.. languished for years. left to drive for far too long, left alone for far too long, left to do *nothing* because she can't do anything stimulating without another person helping her. sister and i have felt helpless and crazy so many times throughout this ordeal. this turned into a super long ramble, i'm so sorry. i already cut out a bunch. any help in advance is much appreciated.</w:t>
      </w:r>
    </w:p>
    <w:p>
      <w:pPr>
        <w:pStyle w:val="Heading1"/>
      </w:pPr>
      <w:r>
        <w:t>Model identify HIW is None</w:t>
      </w:r>
    </w:p>
    <w:p>
      <w:r>
        <w:br w:type="page"/>
      </w:r>
    </w:p>
    <w:p>
      <w:pPr>
        <w:pStyle w:val="Heading1"/>
      </w:pPr>
      <w:r>
        <w:t>search result id is 9 from related doc 2: 0.759.</w:t>
      </w:r>
    </w:p>
    <w:p>
      <w:pPr>
        <w:pStyle w:val="Heading2"/>
      </w:pPr>
      <w:r>
        <w:t>Title: VENT: Frustrated, want to leave home, having mixed feelings</w:t>
      </w:r>
    </w:p>
    <w:p>
      <w:pPr>
        <w:pStyle w:val="Heading3"/>
      </w:pPr>
      <w:r>
        <w:t>Unique ID: rhr2e8, CombMNZ score is: 0.759</w:t>
      </w:r>
    </w:p>
    <w:p>
      <w:r>
        <w:t>Extracted shorten post: VENT: Frustrated, want to leave home, having mixed feelings forgive me for this is going to be a long story.hi! so for context, i have a grandmother who’s probably 100+ years old (father’s side) with insanely terrible dementia. my parents are the only caretakers despite my dad having older siblings (he’s the youngest). she’s been staying with us for several years now as she was in a different country before and it’s just getting worse. i feel incredible sad and sorry for my parents who have sacrificed their time and insanity to take care of someone who’s extremely loud and abusive (verbally and physically) to everyone. she screams calling for her older son who lives literally next door. they refuse to take her in because of her behavior. they’ve completely ignored their responsibilities of taking care of their mother and thus my parents have no other choice but to keep her with us. i wake up early in the morning because of her screams. oftentimes, she does not sleep and will talk and scream for about 3 nights in a row. i know my parents are fully exhausted to the core which is why i keep telling them to ask my dad’s brother to take her even just for a few months but they don’t even try asking. it frustrates me that i want to be able to help them and lighten their responsibilities but it;s like they refuse to be helped. my mother does everything for her; cook, wash her, do her laundry, etc. she always verbally (even physically) abuses my mother, sometimes my father, and i just can;t take it anymore. it also affects me and my sisters because our house isn’t big so we can hear her all the time. my sisters are studying and i work at home. my family is also traditional so they will never have her live in facilities.i’m frustrated and want to cry looking at my tired parents because i know they want this to be over. i’m about to cry as i type this because i just have a lot of emotions. today was too much for and i’m at my limits. i want to run away from this house and live far away where i can’t hear her screaming for her other son. i feel angry, tired, and guilty of all this and i don’t even know what to do or think anymore. i love my parents but i don’t want them suffering from a this. if you’ve reached the end thank you very much.tldr; i’m going crazy trying to help my parents because of my grandmother with the worst case of dementia possible</w:t>
      </w:r>
    </w:p>
    <w:p>
      <w:pPr>
        <w:pStyle w:val="Heading1"/>
      </w:pPr>
      <w:r>
        <w:t>Model identify HIW is None</w:t>
      </w:r>
    </w:p>
    <w:p>
      <w:r>
        <w:br w:type="page"/>
      </w:r>
    </w:p>
    <w:p>
      <w:pPr>
        <w:pStyle w:val="Heading1"/>
      </w:pPr>
      <w:r>
        <w:t>search result id is 10 from related doc 2: 0.753.</w:t>
      </w:r>
    </w:p>
    <w:p>
      <w:pPr>
        <w:pStyle w:val="Heading2"/>
      </w:pPr>
      <w:r>
        <w:t>Title: How do I console my mother who's taking care of my dad with early-onset alzheimers?</w:t>
      </w:r>
    </w:p>
    <w:p>
      <w:pPr>
        <w:pStyle w:val="Heading3"/>
      </w:pPr>
      <w:r>
        <w:t>Unique ID: e170gy, CombMNZ score is: 0.753</w:t>
      </w:r>
    </w:p>
    <w:p>
      <w:r>
        <w:t>Extracted shorten post: How do I console my mother who's taking care of my dad with early-onset alzheimers? title really says it all... my dad (69) is now in a state where he's unable to function on his own, forgets who people are, does weird stuff, and all the usual alzheimer-y stuff. my mum (66) is the one taking care of him, essentially babysitting him 24/7, and she's mentally and emotionally exhausted.every time i call her, i can tell that she's been crying recently. it breaks my heart and i have no idea what to say or do to somehow make it better for her.so if anyone has any experience with this, i'd really appreciate some advice... :(</w:t>
      </w:r>
    </w:p>
    <w:p>
      <w:pPr>
        <w:pStyle w:val="Heading1"/>
      </w:pPr>
      <w:r>
        <w:t>Model identify HIW is None</w:t>
      </w:r>
    </w:p>
    <w:p>
      <w:r>
        <w:br w:type="page"/>
      </w:r>
    </w:p>
    <w:p>
      <w:pPr>
        <w:pStyle w:val="Heading1"/>
      </w:pPr>
      <w:r>
        <w:t>search result id is 11 from related doc 2: 0.751.</w:t>
      </w:r>
    </w:p>
    <w:p>
      <w:pPr>
        <w:pStyle w:val="Heading2"/>
      </w:pPr>
      <w:r>
        <w:t>Title: Fed up</w:t>
      </w:r>
    </w:p>
    <w:p>
      <w:pPr>
        <w:pStyle w:val="Heading3"/>
      </w:pPr>
      <w:r>
        <w:t>Unique ID: vte8ql, CombMNZ score is: 0.751</w:t>
      </w:r>
    </w:p>
    <w:p>
      <w:r>
        <w:t>Extracted shorten post: Fed up my grandmother is 89 years old and got diagnosed with alzheimers last year. she lives in her own seperate house on our (me and my parents') property. she is my dad's mother. she is "on the list" for the local nursing home meaning if she'd end up in hospital or we *really* can't take care of her anymore she can go there if there's a free room.me and my mom are so sick of taking care of her, so beyond fed up with it. my mom has dealt with this incredibly stubborn woman for 30 years, and now that her mental state is declining rapidly its all way too much. my dad is retired but he spends a lot of time out with his friends and my brother and he generally has a "just let her be, it's not that bad" attitude towards my grandma, easy for him considering he's not the one dealing with her most of the time.me and my mom both work part time and take care of grandma.  i'm 29.we get groceries for her, cook her food, take care of her cat, clean her house when we're allowed, take care of the garden. but ofcourse in her eyes we don't do anything for her and don't care for her. she always asks for my dad cause he's the good guy. we also steal everything from her and especially me, she "knows what i'm doing" whatever that may be. she comes to our house at 3am, not knowing that its nighttime, and we have to get her back to her house. she loses her keys all the time so we had to take those. every saturday my mom goes to our vacation house with parents to relax and im really glad she can do that, but it also means i have to stay home so grandma isn't alone. the odd time i also get to go to the vacation house grandma has to come along cause wherever i go, she goes. whenever she comes along she also insists on doing whatever i'm doing.i'm so fed up and so is my mom.we've told my dad that something needs to happen but all we get is a "well.. she doesn't want to go to the nursing home so, yeah" and that's it. done.it's come to the point where we're both hoping she just won't wake up one day, or she'll get sick so we can take her to the hospital and she has to go to the nursing home.it seems so cruel. i don't want this for my grandma, but this isn't right either.</w:t>
      </w:r>
    </w:p>
    <w:p>
      <w:pPr>
        <w:pStyle w:val="Heading1"/>
      </w:pPr>
      <w:r>
        <w:t>Model identify HIW is None</w:t>
      </w:r>
    </w:p>
    <w:p>
      <w:r>
        <w:br w:type="page"/>
      </w:r>
    </w:p>
    <w:p>
      <w:pPr>
        <w:pStyle w:val="Heading1"/>
      </w:pPr>
      <w:r>
        <w:t>search result id is 12 from related doc 2: 0.750.</w:t>
      </w:r>
    </w:p>
    <w:p>
      <w:pPr>
        <w:pStyle w:val="Heading2"/>
      </w:pPr>
      <w:r>
        <w:t>Title: "Call your mom. She's having a meltdown."</w:t>
      </w:r>
    </w:p>
    <w:p>
      <w:pPr>
        <w:pStyle w:val="Heading3"/>
      </w:pPr>
      <w:r>
        <w:t>Unique ID: odorsi, CombMNZ score is: 0.750</w:t>
      </w:r>
    </w:p>
    <w:p>
      <w:r>
        <w:t>Extracted shorten post: "Call your mom. She's having a meltdown." my father and i can't come to an agreement on what to do with my mother.i love my mom very much, but her dementia has progressed, making her extremely difficult to deal with.  lately if you suggest anything at all, she wants to pack up everything and move in with her last surviving sibling who lives 3000 miles away.my father frequently texts and asks me to call my mom to try to calm her down.  it doesn't work.  all she does is end up screaming at me, telling me to shut up, that i'm a horrible daughter, etc. i know this is the disease talking, but it's getting increasingly difficult to deal with, especially in the middle of my workday.  she now refuses to shower and threatens to leave almost daily.  she's actually left a few times and walked over 2 miles.   i think memory care is best, but my dad wants to keep her home.  i see where he's coming from, but we're all losing our minds in the process. how do you remain respectful to your parents as an adult child and stay supportive while keeping your sanity?  i'm exhausted and this has impacted my quality of life in multiple areas.</w:t>
      </w:r>
    </w:p>
    <w:p>
      <w:pPr>
        <w:pStyle w:val="Heading1"/>
      </w:pPr>
      <w:r>
        <w:t>Model identify HIW is None</w:t>
      </w:r>
    </w:p>
    <w:p>
      <w:r>
        <w:br w:type="page"/>
      </w:r>
    </w:p>
    <w:p>
      <w:pPr>
        <w:pStyle w:val="Heading1"/>
      </w:pPr>
      <w:r>
        <w:t>search result id is 13 from related doc 2: 0.748.</w:t>
      </w:r>
    </w:p>
    <w:p>
      <w:pPr>
        <w:pStyle w:val="Heading2"/>
      </w:pPr>
      <w:r>
        <w:t>Title: Tips on approaching loved ones with alzheimers?</w:t>
      </w:r>
    </w:p>
    <w:p>
      <w:pPr>
        <w:pStyle w:val="Heading3"/>
      </w:pPr>
      <w:r>
        <w:t>Unique ID: a8kq1w, CombMNZ score is: 0.748</w:t>
      </w:r>
    </w:p>
    <w:p>
      <w:r>
        <w:t xml:space="preserve">Extracted shorten post: Tips on approaching loved ones with alzheimers? i hope this is an appropriate place to discuss this, but i'm wondering if anyone has tips on how to talk with someone with alzheimers. my grandmother has recently progressed pretty fast. she has gotten very stubborn, and argumentative with the disease so i'm just wondering how to effectively talk to someone when they're in this state? unlike some of my family members, i know getting frustrated and raising my voice won't work, and will probably only make things worse (said family members are not going to be looking after her too much anymore though, so that's good). last time i was in this situation, i just sat there awkwardly wanting to deescalate the situation but had no idea how. i am also not going to be a long term care solution or anything, but i would like to what the alternative is to getting frustrated? is there anyway i can deflect a situation? for example, she has a habit of thinking she needs to go somewhere, and has even tried to walk out of the door. or is set on going the wrong way to get out of a house, and you can't tell her otherwise. the very last thing i want to do is get upset with her as i understand it's just the disease. i really appreciate any insight anyone has. </w:t>
      </w:r>
    </w:p>
    <w:p>
      <w:pPr>
        <w:pStyle w:val="Heading1"/>
      </w:pPr>
      <w:r>
        <w:t>Model identify HIW is None</w:t>
      </w:r>
    </w:p>
    <w:p>
      <w:r>
        <w:br w:type="page"/>
      </w:r>
    </w:p>
    <w:p>
      <w:pPr>
        <w:pStyle w:val="Heading1"/>
      </w:pPr>
      <w:r>
        <w:t>search result id is 14 from related doc 2: 0.743.</w:t>
      </w:r>
    </w:p>
    <w:p>
      <w:pPr>
        <w:pStyle w:val="Heading2"/>
      </w:pPr>
      <w:r>
        <w:t>Title: First time posting, need advice please:(</w:t>
      </w:r>
    </w:p>
    <w:p>
      <w:pPr>
        <w:pStyle w:val="Heading3"/>
      </w:pPr>
      <w:r>
        <w:t>Unique ID: l10qa9, CombMNZ score is: 0.743</w:t>
      </w:r>
    </w:p>
    <w:p>
      <w:r>
        <w:t>Extracted shorten post: First time posting, need advice please:( i live with my grandma, 82, and my mom. my grandma has pretty bad dementia but its just recently been getting worse and worse and we sometimes don't know what to do about it. we are struggling hard at not snapping at her when she sees stuff or tries to do things. its hard but we are trying. one concern is when she tries to do things she physically can't. how do i get her to stop without getting her upset? she thinks she's young and can do it all. the biggest problem we are having right now is she thinks she isn't home some nights when its the worst. she will scream at us and cry and persist that she isn't home and she needs to be taken home right now. she will refuse to take off her shoes and won't listen to us trying to calmly tell her she is home. i've gotten her to calm down a couple times by walking with her to her bedroom, showing her all my deceased grandpas things and making her understand she is home but there has to be a better way. she sat and cried for 15 minutes straight tonight bc she didn't understand why we wouldn't just take her home. im younger, 25, and i think she's beginning to not recognize me, so she thinks i'm a stranger and it fuels her thinking she isn't home. its breaking my heart. i think her head is about 20 years back rn, which would make sense as to why she can't recognize me and why she thinks she isn't home, because she didn't live here then. any advice? i'm becoming lost as to how to help her.</w:t>
      </w:r>
    </w:p>
    <w:p>
      <w:pPr>
        <w:pStyle w:val="Heading1"/>
      </w:pPr>
      <w:r>
        <w:t>Model identify HIW is None</w:t>
      </w:r>
    </w:p>
    <w:p>
      <w:r>
        <w:br w:type="page"/>
      </w:r>
    </w:p>
    <w:p>
      <w:pPr>
        <w:pStyle w:val="Heading1"/>
      </w:pPr>
      <w:r>
        <w:t>search result id is 15 from related doc 2: 0.736.</w:t>
      </w:r>
    </w:p>
    <w:p>
      <w:pPr>
        <w:pStyle w:val="Heading2"/>
      </w:pPr>
      <w:r>
        <w:t>Title: How did it start? We think my mom has the early signs of dementia and we don’t know to approach it.</w:t>
      </w:r>
    </w:p>
    <w:p>
      <w:pPr>
        <w:pStyle w:val="Heading3"/>
      </w:pPr>
      <w:r>
        <w:t>Unique ID: qqkhwu, CombMNZ score is: 0.736</w:t>
      </w:r>
    </w:p>
    <w:p>
      <w:r>
        <w:t>Extracted shorten post: How did it start? We think my mom has the early signs of dementia and we don’t know to approach it. my(31) mom(63) has always been a loud, vocal and very independent person. over the last year and a bit we noticed a backwards slide which we thought was due to age but now we aren’t too sure.from being a loud person she has suddenly become very withdrawn and quiet and won’t interact with you unless you start the interaction.her short term memory has become really bad (she forgets full days and conversations) and things that she used to be on top of (like finances) have become a bit of a disaster.she is almost completely reliant on my dad and follows him around, will not leave his side and needs instructions from him.i think we have all been in denial about this but it’s become so glaringly loud that we can’t ignore it and don’t know what to do.i know we need to get my mom to a doctor, but she has become so stubborn and i don’t know how we are going to do it. i don’t know if i (i know my dad isn’t) am ready to sit down and talk to her about something like this... how do i talk to her about something like this??anyway, sorry for my rambling. i’ve been so lost and anxious this last week.</w:t>
      </w:r>
    </w:p>
    <w:p>
      <w:pPr>
        <w:pStyle w:val="Heading1"/>
      </w:pPr>
      <w:r>
        <w:t>Model identify HIW is None</w:t>
      </w:r>
    </w:p>
    <w:p>
      <w:r>
        <w:br w:type="page"/>
      </w:r>
    </w:p>
    <w:p>
      <w:pPr>
        <w:pStyle w:val="Heading1"/>
      </w:pPr>
      <w:r>
        <w:t>search result id is 16 from related doc 2: 0.735.</w:t>
      </w:r>
    </w:p>
    <w:p>
      <w:pPr>
        <w:pStyle w:val="Heading2"/>
      </w:pPr>
      <w:r>
        <w:t>Title: What to tell my mom, admitted to a dementia care centre, who calls daily and demands to be discharged to go back home?</w:t>
      </w:r>
    </w:p>
    <w:p>
      <w:pPr>
        <w:pStyle w:val="Heading3"/>
      </w:pPr>
      <w:r>
        <w:t>Unique ID: uv2axd, CombMNZ score is: 0.735</w:t>
      </w:r>
    </w:p>
    <w:p>
      <w:r>
        <w:t>Extracted shorten post: What to tell my mom, admitted to a dementia care centre, who calls daily and demands to be discharged to go back home? two months ago we had to take the hard decision to shift my mother to a dementia care centre as both i and my sister live in different states &amp;amp; countries and in any case, her situation demands 24x7 medical care due to other conditions of heart and cancer. while there she has taken to calling me at all odd hours and wants to be taken back to her home. she refuses to come live with me across the country. when i call her the conversation is the same day after day after day. she thinks she can manage the house alone and gets angry when i tell her the only other option is to come to live with me.  (actually that is also not an option but the only response i can offer to her insistence ). she insists she is in fine health now and can go back home. most often in anger, she cuts my calls. how can i turn the conversation to other things? is this the only conversation we will have for the rest of her good life? i miss her old self.  to those who have a similar situation - what do you talk to your parent over the phone when visiting is not an option daily.tldr - my sister recently shifted my mom to a dementia care centre but didn't tell her it's forever so she thinks it was only until her head injury healed. now that it has, she is waiting to be discharged. she calls me daily at all hours to demand this. both of us live in different countries.  she is also very angry with my sister for admitting her there and leaving the country. due to her temper, my younger sis has stopped calling her. at what stage do i tell her she is admitted there forever as both i and my sister are scared of her heart condition.</w:t>
      </w:r>
    </w:p>
    <w:p>
      <w:pPr>
        <w:pStyle w:val="Heading1"/>
      </w:pPr>
      <w:r>
        <w:t>Model identify HIW is None</w:t>
      </w:r>
    </w:p>
    <w:p>
      <w:r>
        <w:br w:type="page"/>
      </w:r>
    </w:p>
    <w:p>
      <w:pPr>
        <w:pStyle w:val="Heading1"/>
      </w:pPr>
      <w:r>
        <w:t>search result id is 17 from related doc 2: 0.735.</w:t>
      </w:r>
    </w:p>
    <w:p>
      <w:pPr>
        <w:pStyle w:val="Heading2"/>
      </w:pPr>
      <w:r>
        <w:t>Title: Looking for guides and tips for how to have big conversations with someone with (at least) Mild Cognitive Impairment</w:t>
      </w:r>
    </w:p>
    <w:p>
      <w:pPr>
        <w:pStyle w:val="Heading3"/>
      </w:pPr>
      <w:r>
        <w:t>Unique ID: ored62, CombMNZ score is: 0.735</w:t>
      </w:r>
    </w:p>
    <w:p>
      <w:r>
        <w:t>Extracted shorten post: Looking for guides and tips for how to have big conversations with someone with (at least) Mild Cognitive Impairment my mom (72) has mci following a stroke in 2014, though i wasn’t totally aware of the extent of her deficiencies until my dad died in 2019. i think both he and i were in denial about it. since then, i’ve been taking over the responsibility for paying her bills, but she hasn’t wanted to let go of some things (like receiving her mail) and it’s making it a lot harder and i’m screwing this up. we don’t live in the same state (for now - this visit home has me pretty sure i’ll need to move back). things that i could have fixed easily if i had seen the mail when it arrived months ago have become big issues.she lives alone, and during this trip we have both agreed that we should sell the house and look for a small apartment for her. i’ve been doing a lot this trip to move us towards getting the house listed this fall. however, yesterday she got upset with me when i was talking about a recommendation for a realtor and told me she doesn’t want to sell until next fall.i’m scared of her being out here for another year, but i want to be respectful of her autonomy and i don’t want her to feel like she can’t make these choices. she also isn’t regularly taking her medicine (she had last filled her prescriptions in december), but every time i talk to her about it she tells me she is. the house was a mess when i got here. the dog has fleas, etc. she shuts down conversations that are about the doctor, the house, the unpaid bills. and she seems annoyed that i’m spending a lot of time working on all of the paperwork and financial messes (and cleaning). im definitely rambling, so i guess i’m just looking for advice on how to talk to her about this big stuff in a way that won’t make her just shut down the conversation. i really, really want to get her to the doctor and somehow be present because i know she isn’t honest with her doctor (about taking meds, about her ability to manage her house and finances, and definitely about how much she drinks).i’m driving home across the country in a week and i feel wracked with anxiety and so, so guilty. i feel like i’m failing her. a lot of the guides i have found on communicating are more geared towards folks with more advanced dementia and don’t totally apply (she still has a pretty full vocabulary, i think).any help at all is appreciated. i’m grateful for this little community.side note - is it common for people with mci or early dementia to be able to “fake it” in certain situations? when i’m alone with my mom out here for days i can barely see the woman that raised me. constantly repeating the same things, apathetic and withdrawn, etc. then we’ll spend an afternoon with a group of people and she seems mostly okay? or they probably wouldn’t suspect she has a fridge full of rotten milk and hasn’t opened mail in months.</w:t>
      </w:r>
    </w:p>
    <w:p>
      <w:pPr>
        <w:pStyle w:val="Heading1"/>
      </w:pPr>
      <w:r>
        <w:t>Model identify HIW is None</w:t>
      </w:r>
    </w:p>
    <w:p>
      <w:r>
        <w:br w:type="page"/>
      </w:r>
    </w:p>
    <w:p>
      <w:pPr>
        <w:pStyle w:val="Heading1"/>
      </w:pPr>
      <w:r>
        <w:t>search result id is 18 from related doc 2: 0.734.</w:t>
      </w:r>
    </w:p>
    <w:p>
      <w:pPr>
        <w:pStyle w:val="Heading2"/>
      </w:pPr>
      <w:r>
        <w:t>Title: What do I tell her?</w:t>
      </w:r>
    </w:p>
    <w:p>
      <w:pPr>
        <w:pStyle w:val="Heading3"/>
      </w:pPr>
      <w:r>
        <w:t>Unique ID: v278w0, CombMNZ score is: 0.734</w:t>
      </w:r>
    </w:p>
    <w:p>
      <w:r>
        <w:t>Extracted shorten post: What do I tell her? my mom struggles from dementia. she is both cognitively and physically unable to care for herself. she has dilusions, is confused, and recently took a psycho neurological exam and scored a 10/30. due to her exreme physical impairments (she is wheelchair bound and requires an electric sit-to-stand to transfer most of the time) and cognitive impairements, she lives in an adult family home.she hates it and constantly asks why she is imprisoned and can’t go home. i visit her often and often unannounced. her husband visits often too (he has significant health issues that prevent him from taking a more active role). she’s in the best place i can imagine given our situation.but, the main question is how do i respond to her demands?do i tell her the grim reality? eg, your mind is gone, you can’t take of youself, you were doing a horrible job at home.do i sugar-coat it? eg, you need to get physical therapy and ger stronger? is there another tactic?appreciate any advice, as i am constantly questioning myself at the most humane approach.</w:t>
      </w:r>
    </w:p>
    <w:p>
      <w:pPr>
        <w:pStyle w:val="Heading1"/>
      </w:pPr>
      <w:r>
        <w:t>Model identify HIW is None</w:t>
      </w:r>
    </w:p>
    <w:p>
      <w:r>
        <w:br w:type="page"/>
      </w:r>
    </w:p>
    <w:p>
      <w:pPr>
        <w:pStyle w:val="Heading1"/>
      </w:pPr>
      <w:r>
        <w:t>search result id is 19 from related doc 2: 0.734.</w:t>
      </w:r>
    </w:p>
    <w:p>
      <w:pPr>
        <w:pStyle w:val="Heading2"/>
      </w:pPr>
      <w:r>
        <w:t>Title: My mom getting angrier every day...</w:t>
      </w:r>
    </w:p>
    <w:p>
      <w:pPr>
        <w:pStyle w:val="Heading3"/>
      </w:pPr>
      <w:r>
        <w:t>Unique ID: 9o0rq5, CombMNZ score is: 0.734</w:t>
      </w:r>
    </w:p>
    <w:p>
      <w:r>
        <w:t>Extracted shorten post: My mom getting angrier every day... my mom has been on the decline with alzheimer's for the past 10 years or so.  within the past year her symptoms have gotten much worse (she's 71 now).   until the past couple of weeks her moods ranged from confused, but chipper to confused and depressed.  but increasingly she just wants to go "home."  she packs and unpacks constantly.  and the past few days her mood has become staunchly defiant and angry --- she believes her delusions are real (she talks to inanimate objects all day) and that all of the real people around her are trying to fool her.  she's told me that i and my dad deserve to die.  i have had to physically restrain her from breaking windows with whatever heavy object she gets her hands on.  even lately though she's calmed down around dinner time to eat and take her meds, but not tonight.  she went to bet at 6:30 without food and refused to eat or take her pills.she is clearly at the point where everyone (including her) would be happier if she could be in a quality care facility.  (we seriously try to accommodate her in every way we can).  but we simply don't have the funds to do so. in fact, we rely on her ss income just to help pay the bills.does anyone know good ways to deal with a loved one with dementia who becomes increasingly hostile while still being able to provide care at home?  we really just try to be nice to her, take her for drives or give her hugs (when she'll accept them).</w:t>
      </w:r>
    </w:p>
    <w:p>
      <w:pPr>
        <w:pStyle w:val="Heading1"/>
      </w:pPr>
      <w:r>
        <w:t>Model identify HIW is None</w:t>
      </w:r>
    </w:p>
    <w:p>
      <w:r>
        <w:br w:type="page"/>
      </w:r>
    </w:p>
    <w:p>
      <w:pPr>
        <w:pStyle w:val="Heading1"/>
      </w:pPr>
      <w:r>
        <w:t>search result id is 20 from related doc 2: 0.733.</w:t>
      </w:r>
    </w:p>
    <w:p>
      <w:pPr>
        <w:pStyle w:val="Heading2"/>
      </w:pPr>
      <w:r>
        <w:t>Title: So yesterday was the first time my Grandma forgot who i was</w:t>
      </w:r>
    </w:p>
    <w:p>
      <w:pPr>
        <w:pStyle w:val="Heading3"/>
      </w:pPr>
      <w:r>
        <w:t>Unique ID: c7xddc, CombMNZ score is: 0.733</w:t>
      </w:r>
    </w:p>
    <w:p>
      <w:r>
        <w:t>Extracted shorten post: So yesterday was the first time my Grandma forgot who i was my (30m) grandmothers (88) dementia has progressed a lot over the last 2 years. it went from basic things to her not being able to hold a conversation or being left alone. i realize this is the unfortunate path of the disease but it never gets easier. i have lived with her my entire life and have grown from her taking care of me to me now helping take care of her. she always been there, always gives me a reason to smile, even now. the realization that she might have to be put in a home came up the other day and i can't imagine that being any easier for my mother to come to terms with than it was for me. this is going to be hard and i can't help but feel guilty already as she cries when she is alone for a little and is terrified of dying alone. sometimes i hope she passes peacefully in her sleep. i hope i get to be there when she does. i hope i get to hold her hand.</w:t>
      </w:r>
    </w:p>
    <w:p>
      <w:pPr>
        <w:pStyle w:val="Heading1"/>
      </w:pPr>
      <w:r>
        <w:t>Model identify HIW is None</w:t>
      </w:r>
    </w:p>
    <w:p>
      <w:r>
        <w:br w:type="page"/>
      </w:r>
    </w:p>
    <w:p>
      <w:pPr>
        <w:pStyle w:val="Heading1"/>
      </w:pPr>
      <w:r>
        <w:t>search result id is 21 from related doc 2: 0.732.</w:t>
      </w:r>
    </w:p>
    <w:p>
      <w:pPr>
        <w:pStyle w:val="Heading2"/>
      </w:pPr>
      <w:r>
        <w:t>Title: How to get her to move to a memory care facility without breaking her even more?</w:t>
      </w:r>
    </w:p>
    <w:p>
      <w:pPr>
        <w:pStyle w:val="Heading3"/>
      </w:pPr>
      <w:r>
        <w:t>Unique ID: nne9hm, CombMNZ score is: 0.732</w:t>
      </w:r>
    </w:p>
    <w:p>
      <w:r>
        <w:t>Extracted shorten post: How to get her to move to a memory care facility without breaking her even more? this is my first post here since my grandmother was diagnosed last month. long story short my grandmother needs to move. she lives alone and is getting worse / will get worse and we’re all worried about her ability to safely take care of herself, especially going up and down stairs multiple times per day and driving (we’ve all seen her driving ability decline like running red lights or getting confused on roads with divided medians). my mom is overwhelmed as she’s an only child and my brother and i live far away so all we can do is help via phone. we’ll talk as a family (without my grandmother) to discuss best care options and we’ll all agree she needs to sell her home and move to an independent transitional place with memory care help. then the first comment or pushback from my grandma my mom throws up her hands. i need to understand - how do we get my grandma into a safe environment without breaking her spirit and how do i get my mom to stay on board with our decision even though the road is tough?thank you!</w:t>
      </w:r>
    </w:p>
    <w:p>
      <w:pPr>
        <w:pStyle w:val="Heading1"/>
      </w:pPr>
      <w:r>
        <w:t>Model identify HIW is None</w:t>
      </w:r>
    </w:p>
    <w:p>
      <w:r>
        <w:br w:type="page"/>
      </w:r>
    </w:p>
    <w:p>
      <w:pPr>
        <w:pStyle w:val="Heading1"/>
      </w:pPr>
      <w:r>
        <w:t>search result id is 22 from related doc 2: 0.731.</w:t>
      </w:r>
    </w:p>
    <w:p>
      <w:pPr>
        <w:pStyle w:val="Heading2"/>
      </w:pPr>
      <w:r>
        <w:t>Title: Advice and support please</w:t>
      </w:r>
    </w:p>
    <w:p>
      <w:pPr>
        <w:pStyle w:val="Heading3"/>
      </w:pPr>
      <w:r>
        <w:t>Unique ID: cgbfsd, CombMNZ score is: 0.731</w:t>
      </w:r>
    </w:p>
    <w:p>
      <w:r>
        <w:t>Extracted shorten post: Advice and support please i’m 20 and my mum was diagnosed with early onset alzheimer’s probably just over a year ago now. it’s been noticeable for a few years prior though. she’s 56 at the moment. i’m really really struggling with coming to terms with it and having the hardest time being around her without feeling angry, upset or guilty. i have two older sisters who help deal with it but i feel terrible because i pretty much just can’t be around her because i’m trying to take care of myself as well. i had a meal with her and i tonight and it was so difficult; the same questions asked over and over. i know all the wrong things to say “don’t you remember..” etc and try my best and am fairly good with not saying them.i pretty much don’t know how to appreciate my time with her anymore and i just avoid being around her and feel extremely guilty about it.advice and support for those dealing with similar situations would be greatly appreciated &amp;lt;3</w:t>
      </w:r>
    </w:p>
    <w:p>
      <w:pPr>
        <w:pStyle w:val="Heading1"/>
      </w:pPr>
      <w:r>
        <w:t>Model identify HIW is None</w:t>
      </w:r>
    </w:p>
    <w:p>
      <w:r>
        <w:br w:type="page"/>
      </w:r>
    </w:p>
    <w:p>
      <w:pPr>
        <w:pStyle w:val="Heading1"/>
      </w:pPr>
      <w:r>
        <w:t>search result id is 23 from related doc 2: 0.731.</w:t>
      </w:r>
    </w:p>
    <w:p>
      <w:pPr>
        <w:pStyle w:val="Heading2"/>
      </w:pPr>
      <w:r>
        <w:t>Title: Is it OK to visit her old house?</w:t>
      </w:r>
    </w:p>
    <w:p>
      <w:pPr>
        <w:pStyle w:val="Heading3"/>
      </w:pPr>
      <w:r>
        <w:t>Unique ID: u3aiaa, CombMNZ score is: 0.731</w:t>
      </w:r>
    </w:p>
    <w:p>
      <w:r>
        <w:t>Extracted shorten post: Is it OK to visit her old house? i'm not even sure how to ask about this. short-ish version:i want to know if it's ok to have my mom over to *her own house* for holidays. my only experience with this sort of thing is with my spouse's family situation. with their family, they do not let the grandma go to her old house any more. she gets upset and doesn't want to leave. i was told by my wife not to bring my mom back to her old home, as it would cause trouble or upset her like how her grandma got upset. both my wife's grandma and my mom have to go back to their nursing homes each day, so they can't stay at their old homes. they both have alzheimer's, but it hasn't progressed so far for them not to remember their old houses. long version: my mother is in skilled nursing / memory care. i sometimes take her out to places for lunch, ice cream, or go shopping. i have to make sure to get her back to the nursing home every time, because it's important for her to always take her scheduled medicine (and have nurses available around the clock). she still owns her house, and i've been taking care of it for years.since she hasn't been there in a long time, most of her possessions are gone, things have been fixed up, some rooms have been repainted, there are new appliances, and the yard looks different. i basically tried fixing it up, just in case we had to sell it to pay for my mom's care. well, medicaid took care of things, and they said that we can keep the house. so then we had this nice house, all fixed up. we have been wanting to do more things there. we did halloween there, and we want to do easter over there. my wife and i have been looking into selling our house for a while (since before my mom went into memory care), so it actually works out well for us to stay at my mom's house. i talked to my mom about this already,and she thought it would be a good idea for me to stay there to make sure it was taken care of. i was thinking about getting my mom for easter and having her join us, but i don't know if that is a good idea. i don't want to make her upset. i would also feel real guilty about doing stuff with family but not have my mom there at her own house. but i'm afraid that she might see her old house and not want to leave. or maybe she will see her old house, realize how much of it has changed and get really upset. it's also possible that she won't remember the house at all. has anyone else been in a situation like this?</w:t>
      </w:r>
    </w:p>
    <w:p>
      <w:pPr>
        <w:pStyle w:val="Heading1"/>
      </w:pPr>
      <w:r>
        <w:t>Model identify HIW is None</w:t>
      </w:r>
    </w:p>
    <w:p>
      <w:r>
        <w:br w:type="page"/>
      </w:r>
    </w:p>
    <w:p>
      <w:pPr>
        <w:pStyle w:val="Heading1"/>
      </w:pPr>
      <w:r>
        <w:t>search result id is 24 from related doc 1: 0.729.</w:t>
      </w:r>
    </w:p>
    <w:p>
      <w:pPr>
        <w:pStyle w:val="Heading2"/>
      </w:pPr>
      <w:r>
        <w:t>Title: My[24f] grandma[83f] keeps asking to go home when she's at the house she's lived in for 50 years</w:t>
      </w:r>
    </w:p>
    <w:p>
      <w:pPr>
        <w:pStyle w:val="Heading3"/>
      </w:pPr>
      <w:r>
        <w:t>Unique ID: 5cgsho, CombMNZ score is: 0.729</w:t>
      </w:r>
    </w:p>
    <w:p>
      <w:r>
        <w:t>Extracted shorten post: My[24f] grandma[83f] keeps asking to go home when she's at the house she's lived in for 50 years my grandma is 83 and has had early dementia for the past two years and she keeps telling us she wants to go home to her "house in the woods." she tells us this multiple times a day, when she's at the house she's lived in for 50+ years. nothing's changed at the house it still looks the same etc. she starts to get agitated and insists we take her home. this is really the only thing that she does besides asking the same thing over and over and it only happens early in the morning or late at night. i don't get frustrated at her, because i know she can't help it, but it does make me sad because she's like a second mom to me and has been all of my life.does anyone know why she does this and how to help? it makes me sad because i wonder why she doesn't recognize the home she's lived in for so long. thanks for any help.</w:t>
      </w:r>
    </w:p>
    <w:p>
      <w:pPr>
        <w:pStyle w:val="Heading1"/>
      </w:pPr>
      <w:r>
        <w:t>Model identify HIW is None</w:t>
      </w:r>
    </w:p>
    <w:p>
      <w:r>
        <w:br w:type="page"/>
      </w:r>
    </w:p>
    <w:p>
      <w:pPr>
        <w:pStyle w:val="Heading1"/>
      </w:pPr>
      <w:r>
        <w:t>search result id is 25 from related doc 2: 0.729.</w:t>
      </w:r>
    </w:p>
    <w:p>
      <w:pPr>
        <w:pStyle w:val="Heading2"/>
      </w:pPr>
      <w:r>
        <w:t>Title: I don't want to care for her anymore, I just don't want to be near her</w:t>
      </w:r>
    </w:p>
    <w:p>
      <w:pPr>
        <w:pStyle w:val="Heading3"/>
      </w:pPr>
      <w:r>
        <w:t>Unique ID: r3g919, CombMNZ score is: 0.729</w:t>
      </w:r>
    </w:p>
    <w:p>
      <w:r>
        <w:t>Extracted shorten post: I don't want to care for her anymore, I just don't want to be near her my grandmother has alzheimer's and receives 24/7 care. my father talked me into taking the weekend position since i needed a job and i'm in college. she wasn't bad, for a while it was difficult to get her to stop trying to care for me and let me do things for her, but it worked out. she has always been polite and only occasionally needed assistance. this isn't the case anymore. having to help her more isn't a problem, it's just my job as her grandchild. the problem is she is extremely argumentative, she'll argues about things don't need to be argued about. she walks out in the cold without a jacket. she doesn't make sense when she's talking. she's forgetting to pull down her pants when she goes to the bathroom and then gets mad when i suggest she showers. she struggles to put her medication in her mouth even when i place them in a cup or directly in her hand. she argues that things are changing but me nor the other caregivers and changing her routine or moving things around. i thought maybe she needs something to do but she can't read or use her computer anymore, even with help she just gets frustrated. and she is unwilling to try anything i bring for her, she just wants to watch tv and go on the occasional walk. i am a college aged student, i'm in the middle of finals, and i work two 12 hour shifts on the weekend. my father is basically refusing to believe how difficult it is to take care of her. "all she does is watch tv, it's easy!" he says as i come home emotionally exhausted and immediately have to work on final essays and projects. i have bad mental health even before this, i can barely care for my cats (my father does most of the work at this point and then scolds me like i'm a forgetful five year old). today she started an argument and i just realized i'm at my limit. i should have never taken this job, all i can think about is breaking all the glass in her cabinet. i only have three days left and i just don't know if i can do it. she needs someone who is patient and can take care of her without getting upset. i can't telling my dad he'll tell me to just hold out, it's only three days. none of this is her fault. she never even remembers when she argues with any of the caregivers.</w:t>
      </w:r>
    </w:p>
    <w:p>
      <w:pPr>
        <w:pStyle w:val="Heading1"/>
      </w:pPr>
      <w:r>
        <w:t>Model identify HIW is None</w:t>
      </w:r>
    </w:p>
    <w:p>
      <w:r>
        <w:br w:type="page"/>
      </w:r>
    </w:p>
    <w:p>
      <w:pPr>
        <w:pStyle w:val="Heading1"/>
      </w:pPr>
      <w:r>
        <w:t>search result id is 26 from related doc 2: 0.728.</w:t>
      </w:r>
    </w:p>
    <w:p>
      <w:pPr>
        <w:pStyle w:val="Heading2"/>
      </w:pPr>
      <w:r>
        <w:t>Title: need advice - mom has to place dad in nursing home, I'm worried about her living alone during this difficult process</w:t>
      </w:r>
    </w:p>
    <w:p>
      <w:pPr>
        <w:pStyle w:val="Heading3"/>
      </w:pPr>
      <w:r>
        <w:t>Unique ID: 5y25pb, CombMNZ score is: 0.728</w:t>
      </w:r>
    </w:p>
    <w:p>
      <w:r>
        <w:t>Extracted shorten post: need advice - mom has to place dad in nursing home, I'm worried about her living alone during this difficult process my parents are both elderly (80s). dad has dementia, and has become very abusive. mom has been caretaker for years. she has to place dad, for her own safety, and for his well-being. i'm very worried about what this is going to do to her. they haven't spent a night apart in over 50 years. i'm worried she may have a nervous breakdown, and that her health will decline (she is already struggling with health issues)any advice, suggestions, experiences would be greatly appreciated.</w:t>
      </w:r>
    </w:p>
    <w:p>
      <w:pPr>
        <w:pStyle w:val="Heading1"/>
      </w:pPr>
      <w:r>
        <w:t>Model identify HIW is None</w:t>
      </w:r>
    </w:p>
    <w:p>
      <w:r>
        <w:br w:type="page"/>
      </w:r>
    </w:p>
    <w:p>
      <w:pPr>
        <w:pStyle w:val="Heading1"/>
      </w:pPr>
      <w:r>
        <w:t>search result id is 27 from related doc 2: 0.727.</w:t>
      </w:r>
    </w:p>
    <w:p>
      <w:pPr>
        <w:pStyle w:val="Heading2"/>
      </w:pPr>
      <w:r>
        <w:t>Title: Mom doesn't know she is moving in 3 weeks</w:t>
      </w:r>
    </w:p>
    <w:p>
      <w:pPr>
        <w:pStyle w:val="Heading3"/>
      </w:pPr>
      <w:r>
        <w:t>Unique ID: ij0ez8, CombMNZ score is: 0.727</w:t>
      </w:r>
    </w:p>
    <w:p>
      <w:r>
        <w:t>Extracted shorten post: Mom doesn't know she is moving in 3 weeks my mom has mild dementia (with a mental health issue also). she can still cook, clean and drive to familiar places. but has very little short term memory (forgets that she just ate something). and has become paranoid, delusional and taking out her anger on my frail dad. so they are moving to a retirement community near me. but every time we tell her she is moving, she get agitated. so to reduce that we agree that she is moving next year, not this year. but it's going to happen in 3 weeks. i'm just dreading the fall-out. i'm dreading that i'm turning my mom's world upside down and she has no idea it's coming. anyone deal with this?</w:t>
      </w:r>
    </w:p>
    <w:p>
      <w:pPr>
        <w:pStyle w:val="Heading1"/>
      </w:pPr>
      <w:r>
        <w:t>Model identify HIW is None</w:t>
      </w:r>
    </w:p>
    <w:p>
      <w:r>
        <w:br w:type="page"/>
      </w:r>
    </w:p>
    <w:p>
      <w:pPr>
        <w:pStyle w:val="Heading1"/>
      </w:pPr>
      <w:r>
        <w:t>search result id is 28 from related doc 2: 0.727.</w:t>
      </w:r>
    </w:p>
    <w:p>
      <w:pPr>
        <w:pStyle w:val="Heading2"/>
      </w:pPr>
      <w:r>
        <w:t>Title: newly diagnosed family--advice or kind words?</w:t>
      </w:r>
    </w:p>
    <w:p>
      <w:pPr>
        <w:pStyle w:val="Heading3"/>
      </w:pPr>
      <w:r>
        <w:t>Unique ID: sw2a2b, CombMNZ score is: 0.727</w:t>
      </w:r>
    </w:p>
    <w:p>
      <w:r>
        <w:t>Extracted shorten post: newly diagnosed family--advice or kind words? hi all. my mom has recently been diagnosed with vascular dementia at the age of 73 and is struggling badly with the diagnosis and her changing cognitive ability. she is likely experiencing some sundowner-like symptoms. she is crying a lot, often in the evenings, repeating things like "i just want to be me". she's always been a powerhouse in the family, thinking of herself as a bit of a matriarch--always caring for others, taking care of house and home, etc. very "in control" of herself and, in her eyes, her family. that said, she's clearly not coping with me needing to take over handling the finances, or my sibling and i doing more around the house. i've tried to get her to talk about what she's feeling. i imagine there is a grieving process involved here, voluntary or involuntary, for all of us. she's also been a caretaker for our father for a few years now--he is not in good shape physically, and we are faced with the fact that we will need to move them out of their house and into a place that is equipped to care for them. my wife and live out of state, but i'm within a day's drive and am spending more time with my parents as i can. my sibling lives in here in the same town with them.last week, her doc told her that this could be the most difficult time of her illness because she is still alert enough to be aware of it and of her mental struggles. she even hinted that things would get easier when she is no longer cognitively aware enough to know of her illness. i don't know the truth of that, but i'm reaching out here, with tears in my eyes, asking for kind words and any advice.</w:t>
      </w:r>
    </w:p>
    <w:p>
      <w:pPr>
        <w:pStyle w:val="Heading1"/>
      </w:pPr>
      <w:r>
        <w:t>Model identify HIW is None</w:t>
      </w:r>
    </w:p>
    <w:p>
      <w:r>
        <w:br w:type="page"/>
      </w:r>
    </w:p>
    <w:p>
      <w:pPr>
        <w:pStyle w:val="Heading1"/>
      </w:pPr>
      <w:r>
        <w:t>search result id is 29 from related doc 2: 0.726.</w:t>
      </w:r>
    </w:p>
    <w:p>
      <w:pPr>
        <w:pStyle w:val="Heading2"/>
      </w:pPr>
      <w:r>
        <w:t>Title: I just need to vent!</w:t>
      </w:r>
    </w:p>
    <w:p>
      <w:pPr>
        <w:pStyle w:val="Heading3"/>
      </w:pPr>
      <w:r>
        <w:t>Unique ID: gunpel, CombMNZ score is: 0.726</w:t>
      </w:r>
    </w:p>
    <w:p>
      <w:r>
        <w:t>Extracted shorten post: I just need to vent! my great grandma was diagnosed with dementia when i was in middle school, i’m 22 now and she’s been living with us for about 9 years. when she got sick all of her kids abandoned her and said that we caused her to have a nervous breakdown, they now pretend she’s dead and have left all of the “mess” to her granddaughter (my mom) and all of her great grandkids. my grandma has been slowly getting worse and worse and it’s been incredibly hard for everyone here. she has some good days where she is in a good mood and then bad days where she’s super combative and screams at people, screams if you try to help her or anything. my mom has been away on vacation for a couple days so i’ve been home with my grandma with very little help (my sister is basically nocturnal so she takes over at night if my grandma gets up). lately as soon as i wake up in the morning my grandma is already up and yelling for my mom. she often does that even if she actually doesn’t need anything, she’ll call on her way to the bathroom, while she’s watching tv anything really. past couple days as soon as she wakes up she’s already really pissed off and hard to handle. the other day she had very quietly taken off her underwear (diaper) and then put on a pair of pants on each one of her legs and then peed all over herself. i got that lovely present as soon as i came downstairs in the morning 😂. today she’s already decided she doesn’t want to properly use her walker and when i tried to help her she started screaming at me. i’m just so done and so tired. it’s slightly taboo to vent frustrations to anyone who doesn’t understand alzheimer’s and hasn’t cared for them. all i hear is “think of how scary it is for her” and i get that but that will never take away my frustrations. i was supposed to be going on a vacation as soon as my mom got home, to get a break from my grandma, but my friend (rightfully) went to a blm protest so now i can’t be anywhere near her for risk of exposure to covid for my grandma so i have to cancel the whole thing. it’s only 9:30 and i just want to have a nice cry. thanks for reading if you did! if anyone has any experience with this please feel free to share i just don’t know anymore.</w:t>
      </w:r>
    </w:p>
    <w:p>
      <w:pPr>
        <w:pStyle w:val="Heading1"/>
      </w:pPr>
      <w:r>
        <w:t>Model identify HIW is None</w:t>
      </w:r>
    </w:p>
    <w:p>
      <w:r>
        <w:br w:type="page"/>
      </w:r>
    </w:p>
    <w:p>
      <w:pPr>
        <w:pStyle w:val="Heading1"/>
      </w:pPr>
      <w:r>
        <w:t>search result id is 30 from related doc 2: 0.726.</w:t>
      </w:r>
    </w:p>
    <w:p>
      <w:pPr>
        <w:pStyle w:val="Heading2"/>
      </w:pPr>
      <w:r>
        <w:t>Title: Help with reorganizing?</w:t>
      </w:r>
    </w:p>
    <w:p>
      <w:pPr>
        <w:pStyle w:val="Heading3"/>
      </w:pPr>
      <w:r>
        <w:t>Unique ID: rohv89, CombMNZ score is: 0.726</w:t>
      </w:r>
    </w:p>
    <w:p>
      <w:r>
        <w:t>Extracted shorten post: Help with reorganizing? hello all,just some background:i (32m) have been caring for my mom (70, early to mid alz/dementia) and my father (74, cancer) for over a year. unfortunately my father's battle with cancer was lost earlier this month (rip, he went peacefully). here's where i seek advice. i'm picking up the pieces at the moment between financials, caring for my mother, etc, and i know one of the cardinal rules for caring for a loved one with dementia is not to break routine and structure, but my father was her rock and kept her grounded in life so that's already a big challenge. unfortunately his passing comes with quick changes around the house, reorganizing, etc. i have to think both emotionally and practically. long story short...we need to clear the house, and her inability to cope with losing things is rooted so far in her past that it would be an issue even without the mental conditions. i obviously have my own personal concerns but i'll leave those out.what would be the best methods to ease her into a change mindset? she was gifted a new purse today and the stress of moving things from the old broken and ratty bag to the new one caused her to snap at my sister. if this is a indicator of what is to come with the house as a whole, i don't know if we will be able to plan rationally. i want her to be as involved as possible and am willing to compromise.i love my mother but taking control of the family at 32 while trying to regain a lost 1+ of my own life plans is daunting. i know i will have to be the one to compromise and adapt, but it's still a bit depressing. any advice from veteran caretakers?</w:t>
      </w:r>
    </w:p>
    <w:p>
      <w:pPr>
        <w:pStyle w:val="Heading1"/>
      </w:pPr>
      <w:r>
        <w:t>Model identify HIW is None</w:t>
      </w:r>
    </w:p>
    <w:p>
      <w:r>
        <w:br w:type="page"/>
      </w:r>
    </w:p>
    <w:p>
      <w:pPr>
        <w:pStyle w:val="Heading1"/>
      </w:pPr>
      <w:r>
        <w:t>search result id is 31 from related doc 1: 0.726.</w:t>
      </w:r>
    </w:p>
    <w:p>
      <w:pPr>
        <w:pStyle w:val="Heading2"/>
      </w:pPr>
      <w:r>
        <w:t>Title: My grandmother is starting to forget things.</w:t>
      </w:r>
    </w:p>
    <w:p>
      <w:pPr>
        <w:pStyle w:val="Heading3"/>
      </w:pPr>
      <w:r>
        <w:t>Unique ID: v65ziz, CombMNZ score is: 0.726</w:t>
      </w:r>
    </w:p>
    <w:p>
      <w:r>
        <w:t>Extracted shorten post: My grandmother is starting to forget things. in the past year, my 94-year-old grandmother has slowly started to forget things. we recently brought her to live with us and she still thinks she's at her home in mexico. she truly believes that she's in her home even though she's actually in the u.s living with my family. luckily she still remembers my family but has forgotten a lot of other people. my question is what do i do to help her? are these the early stages or are we way past that? should i let her think she's in her home so she won't want to leave?</w:t>
      </w:r>
    </w:p>
    <w:p>
      <w:pPr>
        <w:pStyle w:val="Heading1"/>
      </w:pPr>
      <w:r>
        <w:t>Model identify HIW is None</w:t>
      </w:r>
    </w:p>
    <w:p>
      <w:r>
        <w:br w:type="page"/>
      </w:r>
    </w:p>
    <w:p>
      <w:pPr>
        <w:pStyle w:val="Heading1"/>
      </w:pPr>
      <w:r>
        <w:t>search result id is 32 from related doc 2: 0.725.</w:t>
      </w:r>
    </w:p>
    <w:p>
      <w:pPr>
        <w:pStyle w:val="Heading2"/>
      </w:pPr>
      <w:r>
        <w:t>Title: Mom is moving grandma into memory care.</w:t>
      </w:r>
    </w:p>
    <w:p>
      <w:pPr>
        <w:pStyle w:val="Heading3"/>
      </w:pPr>
      <w:r>
        <w:t>Unique ID: fp3kwe, CombMNZ score is: 0.725</w:t>
      </w:r>
    </w:p>
    <w:p>
      <w:r>
        <w:t>Extracted shorten post: Mom is moving grandma into memory care. i found out today from my sister that my mom has decided to move my grandma into a memory care facility. for some background, my grandma has been suffering from alzheimer’s for several years, but in the last couple of years it has really advanced. she was living alone after my grandpa died 6 years ago and was doing fine for a while, but in the last year and a half it became really clear that she couldn’t and shouldn’t live alone, her alzheimer’s was advancing so fast and she was incredibly lonely. my mom moved her in with her and my dad almost exactly a year ago. my parents also raise my 14 year old nephew so their hands really are full. my mom also has caregivers come for about 5 hours a day 6 days a week. her sisters don’t help. i try to help as much as i can. but my mom has gotten to the point she is miserable and can’t do it anymore. my grandmother is to the point where if you aren’t right in front of her, she doesn’t remember you exist. and even if you are in front of her, she’s not totally sure who you are besides her daughters (and that’s sure to change before long). i understand where my mom is coming from, i do. she can’t ever go visit her own young grand babies out of state if someone can’t stay with my grandma. she can’t leave the house really unless my dad or one of my grandmas caregivers are there. my grandma is constantly arguing about the same things: she never believes that she’s been fed, even if it was 5 minutes earlier. she will hardly bathe. she never remembers that she lives there or who she lives with.  i guess my mom has now decided she can’t continue living like this, i just worry about my grandma moving again. my mom knows that moving her into memory care will cause her to decline further quickly. i hate the thought of her being even more scared and confused than she already is, with no familiar faces to look for at any given time. of course we will visit her as much as possible, and luckily the place they are trying to get her into soon is 2 miles down the road from me. i guess i’m just wanting to know what you alls experience has been with moving a loved one into memory care. i can certainly see the benefit of having 24/7 care from people experienced with this disease, as well as daily activities and other residents to spend time with. i’m not surprised my mom hasn’t told me yet and my sister had to tell me. i help my mom the most with my grandma and i’m sure she’s scared i’ll judge her for her decision. i don’t judge her, i see the sacrifices she’s made to be there for her mom while her sisters have failed to step up to the plate. my sister said my mom cried when she told her.any words of wisdom in this situation? it’s nice to find this community on reddit, i hadn’t found this sub until tonight.</w:t>
      </w:r>
    </w:p>
    <w:p>
      <w:pPr>
        <w:pStyle w:val="Heading1"/>
      </w:pPr>
      <w:r>
        <w:t>Model identify HIW is None</w:t>
      </w:r>
    </w:p>
    <w:p>
      <w:r>
        <w:br w:type="page"/>
      </w:r>
    </w:p>
    <w:p>
      <w:pPr>
        <w:pStyle w:val="Heading1"/>
      </w:pPr>
      <w:r>
        <w:t>search result id is 33 from related doc 2: 0.725.</w:t>
      </w:r>
    </w:p>
    <w:p>
      <w:pPr>
        <w:pStyle w:val="Heading2"/>
      </w:pPr>
      <w:r>
        <w:t>Title: My mom has early onset dementia.</w:t>
      </w:r>
    </w:p>
    <w:p>
      <w:pPr>
        <w:pStyle w:val="Heading3"/>
      </w:pPr>
      <w:r>
        <w:t>Unique ID: bl2jry, CombMNZ score is: 0.725</w:t>
      </w:r>
    </w:p>
    <w:p>
      <w:r>
        <w:t>Extracted shorten post: My mom has early onset dementia. she was in her fifties when she was first diagnosed. she's now 65. she doesn't remember to take he pjs off before she gets dressed. she has been returned home multiple times by the cops because she got lost walking in the neighborhood she's lived in for almost 40 years.  she puts her little dog on a leash in the house because she's afraid the dog will get lost. she thinks she owns 3 dogs when she only has 1.her tastes have changed and now food she used to love, she insists she doesn't eat.she forgets i'm in another state and doesn't understand that i can't see her through the phone. but the worst part is that she's not my mom anymore. the woman who loved me, hugged me, and gave me advice, is gone. she's been replaced by a shell of her former self. i hate this stupid disease.</w:t>
      </w:r>
    </w:p>
    <w:p>
      <w:pPr>
        <w:pStyle w:val="Heading1"/>
      </w:pPr>
      <w:r>
        <w:t>Model identify HIW is None</w:t>
      </w:r>
    </w:p>
    <w:p>
      <w:r>
        <w:br w:type="page"/>
      </w:r>
    </w:p>
    <w:p>
      <w:pPr>
        <w:pStyle w:val="Heading1"/>
      </w:pPr>
      <w:r>
        <w:t>search result id is 34 from related doc 2: 0.725.</w:t>
      </w:r>
    </w:p>
    <w:p>
      <w:pPr>
        <w:pStyle w:val="Heading2"/>
      </w:pPr>
      <w:r>
        <w:t>Title: Need some advice for dealing with a difficult parent with Alzheimer’s and the power dynamic that my parents had that is now working against starting the care my Mom needs.</w:t>
      </w:r>
    </w:p>
    <w:p>
      <w:pPr>
        <w:pStyle w:val="Heading3"/>
      </w:pPr>
      <w:r>
        <w:t>Unique ID: d3dn4n, CombMNZ score is: 0.725</w:t>
      </w:r>
    </w:p>
    <w:p>
      <w:r>
        <w:t>Extracted shorten post: Need some advice for dealing with a difficult parent with Alzheimer’s and the power dynamic that my parents had that is now working against starting the care my Mom needs. to being with my mother was diagnosed with dementia (probably alzheimer’s from having a grand-mother go through it but getting her to go back to the doctors has been difficult) about six months ago.  at that time they called us and told us what was going on and that they would like us to move home (we live about a 14 hour drive away from them at the moment) and build an extra house on their property to be able to help my father out with the long term care that my mother will require.  me and my wife agreed and made plans to move back home in about 2 months from that time.  we decided with my father that we would take what is my mothers workshop (she does crafts for a living) and use that to live in while the house was being built.  at first this was fine, then as things started coming out of the shop my mothers attitude changed and became aggressive towards my father about the changes being done.  it finally came to a crashing halt about a month before we were set to move back in a phone call that had my father just say forget the whole thing.  luckily my wife could rescind her notice to her work and we hadn’t given notice to where we rent but it was still a bit jarring to say the least.fast forward to this last week back home visiting them.  my mother is farther along than i realized from the phone conversations i’ve been having with her.  she repeats herself sometimes within just minutes of saying something and forgets she’s the one that came up with certain ideas just earlier in the day.  she’s always had a problem with not letting go of the past and complaining a lot but now with alzheimer’s its gone to a whole new level.  it’s like all the crappiest things that ever happened to her is on constant rewind in her head.  this of course has not helped my parents relationship.  my father has always kind of just let my mother be in charge and given her a bit of a wide-berth on anything she had an issue with.  so now that dynamic between them is keeping us from going forward with any real help for them.  he needs help because he cant leave her alone and no one is there to really help him.  i’m an only child and they really don’t have anyone else to lean on for help.  even if he could find someone to come sit with her so he could get some time away she would just hold it over is head that he left her for how ever long before the next thing happens that bothers her.  i see this already aging him (he’s 73) and its not even been a year yet.  my mother can be a very sweet person but she had a difficult childhood and tends to linger on the negatives and isn’t able to move on or fully forgive.  so here’s my dilemma.  me, my wife and my father all want us living next to them to be able to help him moving forward with her.  my wife has medical assistant training and worked in a nursing home for years so she has hands on experience with this.  we’ve been renting for years and we’ve already been looking into buying a house so being able to build a house for us on my childhood homestead which me and my wife love would be nice.  also being able to help my mother through this would be rewarding for myself.  my mother has and even is at times on board with all of this, until she’s sat and worried about it so much that she freaks out on my father about it, and then when it gets to the nuclear level he caves.  me and my wife have i think been able to finally get him to see that he needs to take the wheel and make some hard decisions even when there is going to be a fight involved at some point.  he agrees but to be honest i’m not sure if i can fully trust him on it since he always does cave in the end, its what happened six months ago and i don’t know if he’ll do it again when push comes to shove.so now the question is how do we get her onboard with this.  my father needs it to happen so i don’t end up losing him from the stress alone and we need to have some stability in knowing how to plan our lives moving forward.  the plan is as of now for us to move back home in may and start building a house on their property close enough to their house to help but not so close as to be in their way.  the idea of changing any part of their house always ends in her freaking out eventually about it, even if it was originally her idea.  for right now i convinced my father to take my mother out of the discussion process of this as it seems giving her any information to dwell on usually leads to her worrying about it until she lays into him about it.  we don’t want to just surprise her with it but i’m also not sure how to approach it in a positive way but with the understanding that this isn’t really a decision she can veto.  if anyone has any suggestions or best practices in dealing with maybe something similar to my situation i am all ears.  i looked up a lot of best practices but those are more general and i’m in need of a bit of nuance.  any help would be much appreciated.</w:t>
      </w:r>
    </w:p>
    <w:p>
      <w:pPr>
        <w:pStyle w:val="Heading1"/>
      </w:pPr>
      <w:r>
        <w:t>Model identify HIW is None</w:t>
      </w:r>
    </w:p>
    <w:p>
      <w:r>
        <w:br w:type="page"/>
      </w:r>
    </w:p>
    <w:p>
      <w:pPr>
        <w:pStyle w:val="Heading1"/>
      </w:pPr>
      <w:r>
        <w:t>search result id is 35 from related doc 2: 0.725.</w:t>
      </w:r>
    </w:p>
    <w:p>
      <w:pPr>
        <w:pStyle w:val="Heading2"/>
      </w:pPr>
      <w:r>
        <w:t>Title: Any advice on communicating a move?</w:t>
      </w:r>
    </w:p>
    <w:p>
      <w:pPr>
        <w:pStyle w:val="Heading3"/>
      </w:pPr>
      <w:r>
        <w:t>Unique ID: hjg0dl, CombMNZ score is: 0.725</w:t>
      </w:r>
    </w:p>
    <w:p>
      <w:r>
        <w:t>Extracted shorten post: Any advice on communicating a move? we are moving my grandma from assisted living into an adult family home on friday. i’m trying to figure out the best way to tell her friday that she is transitioning to her new home. she is very attached to her current place of residence, but can no long afford it and needs higher level of care. she is not going to want me to touch any of her things, so i’m not sure how logistically this is going to work. i tried telling her yesterday about the move, saying that i’m excited we found her a beautiful home to live in, with a couple other ladies so she will never be lonely. i gave her a lot of positive points, but she got very upset and told me i’m throwing her out with the trash and that she refuses to move. she of course remembers nothing today... i’m just quite concerned as to how to make this as best a transition for her as possible?</w:t>
      </w:r>
    </w:p>
    <w:p>
      <w:pPr>
        <w:pStyle w:val="Heading1"/>
      </w:pPr>
      <w:r>
        <w:t>Model identify HIW is None</w:t>
      </w:r>
    </w:p>
    <w:p>
      <w:r>
        <w:br w:type="page"/>
      </w:r>
    </w:p>
    <w:p>
      <w:pPr>
        <w:pStyle w:val="Heading1"/>
      </w:pPr>
      <w:r>
        <w:t>search result id is 36 from related doc 2: 0.725.</w:t>
      </w:r>
    </w:p>
    <w:p>
      <w:pPr>
        <w:pStyle w:val="Heading2"/>
      </w:pPr>
      <w:r>
        <w:t>Title: Mother with early-onset Alzheimer's and I'm feeling completely lost.</w:t>
      </w:r>
    </w:p>
    <w:p>
      <w:pPr>
        <w:pStyle w:val="Heading3"/>
      </w:pPr>
      <w:r>
        <w:t>Unique ID: jdlndz, CombMNZ score is: 0.725</w:t>
      </w:r>
    </w:p>
    <w:p>
      <w:r>
        <w:t>Extracted shorten post: Mother with early-onset Alzheimer's and I'm feeling completely lost. throwaway because i don't want such a personal text on my main account.i'm  35m. my mother (59f) has finally been diagnosed with early-onset  alzheimers a few weeks ago. she had been having symptoms for a few  years, which we always attributed to the strong medications she takes  for a rare vascular disease she has. her dementia progressed very, very  quickly. just two years ago she was a little forgetful but you could  have a normal conversation with her, she still drove herself to errands,  etc. one year later she's completely taken by the dementia, having very  aggressive episodes (she tries to hit my father constantly - she's  never been aggressive before), paranoia, can't hold a memory for more  than 5 minutes, forgets she's already home and gives tantrums wanting to  "go home". you know, all the symptoms of alzheimer in a moderate to  late stage.i live about 200 miles  away from her. she lives in a small countryside town with my father and  my elderly grandmother (her mother). i had been sort of a distant son  for the past decade because of relationship issues i had with them  growing up. nothing really traumatic, but my upbringing drove me away  from them. i moved to a big city and visited them about 3 or 4 times a  year, talking weekly-ish on the phone. now this is happening and i'm  getting closer to them again, especially my father, to give him support.  he is taking this pretty badly and is getting desperate, not knowing  how to deal with her condition. nobody is prepared for this. i'm trying  to visit them at least once a month, but covid makes me very afraid to  go. they're in a small town with very few cases, while i live in my  country's largest city with tens of thousands of cases. my fear is  unknowingly bringing the virus to them, since they all have high-risk  conditions if they're infected.my  father (63m) had to quit his job to become her 24/7 caregiver.  thankfully i have a good job in the city and i'm able to help them  financially, but i'm not rich by any means. he's still a few years away  from being eligible for retirement. i feel like she's getting quite  close to having to be put in a long-term care facility, which is crazy  expensive in my country. at the same time, she still has some good days  and we'd feel awful to send her away.to  add insult to injury, she has a lot of sisters but apart from one,  they're all ganging up against my father and making the situation worse.  we don't want their help, we just need them to not be part of the  problem. this is the hardest situation we have ever dealt with in our  lives and they keep making it worse out of pettiness, ignorance and  family drama.anyway, i guess i  just wanted to vent. i know plenty of people here are or have been in  similar situations. i'm open to advice or any kind of feedback.thank you for reading.</w:t>
      </w:r>
    </w:p>
    <w:p>
      <w:pPr>
        <w:pStyle w:val="Heading1"/>
      </w:pPr>
      <w:r>
        <w:t>Model identify HIW is None</w:t>
      </w:r>
    </w:p>
    <w:p>
      <w:r>
        <w:br w:type="page"/>
      </w:r>
    </w:p>
    <w:p>
      <w:pPr>
        <w:pStyle w:val="Heading1"/>
      </w:pPr>
      <w:r>
        <w:t>search result id is 37 from related doc 2: 0.723.</w:t>
      </w:r>
    </w:p>
    <w:p>
      <w:pPr>
        <w:pStyle w:val="Heading2"/>
      </w:pPr>
      <w:r>
        <w:t>Title: How do I handle this situation in the best way possible?</w:t>
      </w:r>
    </w:p>
    <w:p>
      <w:pPr>
        <w:pStyle w:val="Heading3"/>
      </w:pPr>
      <w:r>
        <w:t>Unique ID: ijkey3, CombMNZ score is: 0.723</w:t>
      </w:r>
    </w:p>
    <w:p>
      <w:r>
        <w:t>Extracted shorten post: How do I handle this situation in the best way possible? so my grandma (75) on my mom’s side has alzheimer’s and it’s been a while now. my grandpa takes care of her but my mom (47) does a lot too to help such as cooking food, cleaning her house and all that. and then there’s me (21) i see my grandma a couple of times a week because we live super close. basically my grandma keeps forgetting that she is retired from work and so everyday she gets dressed and goes walking to her “work” (it’s a 5-6 mins walk from her house). we always tell her that she’s retired everyday but it doesn’t seem like she’ll ever understand or remember and i understand that there isn’t much we can do right? but my mom is having a hard time accepting all this and all she does is yell at my grandma. i can’t take it anymore. i can see my grandma being confused and i see that she’s getting dizzy. i know for a fact that you should not show anger or frustration in front of someone who had alzheimer’s and definitely to not yell at them. she is making her feel bad that she can’t remember. just now she told my grandma “are you trying to punish us?”am i wrong for being absolutely disgusted with what she is saying. i have told my mom over and over again that we can’t act like this in front of her and that it is not her fault that she’d forgetting. we cant make her feel bad for it, she doesn’t know. and when i explain this to my mom she yells at me because i’m not the one really “taking care” of her and says “maybe you should cook and bathe her maybe you’ll understand”. okay like i get it it’s hard but like you’re not helping at the end if you’re talking to her aggressively. my mom also forces her to put on manicure when my grandma says that she doesn’t want to. idk man there’s other things but i don’t know what to do...</w:t>
      </w:r>
    </w:p>
    <w:p>
      <w:pPr>
        <w:pStyle w:val="Heading1"/>
      </w:pPr>
      <w:r>
        <w:t>Model identify HIW is None</w:t>
      </w:r>
    </w:p>
    <w:p>
      <w:r>
        <w:br w:type="page"/>
      </w:r>
    </w:p>
    <w:p>
      <w:pPr>
        <w:pStyle w:val="Heading1"/>
      </w:pPr>
      <w:r>
        <w:t>search result id is 38 from related doc 2: 0.722.</w:t>
      </w:r>
    </w:p>
    <w:p>
      <w:pPr>
        <w:pStyle w:val="Heading2"/>
      </w:pPr>
      <w:r>
        <w:t>Title: I think my mom is showing early signs. She's so young. How do I handle this?</w:t>
      </w:r>
    </w:p>
    <w:p>
      <w:pPr>
        <w:pStyle w:val="Heading3"/>
      </w:pPr>
      <w:r>
        <w:t>Unique ID: 27zjyu, CombMNZ score is: 0.722</w:t>
      </w:r>
    </w:p>
    <w:p>
      <w:r>
        <w:t>Extracted shorten post: I think my mom is showing early signs. She's so young. How do I handle this? i think my mom might be exhibiting early signs of alzheimer's. she's 57.  we have been noticing some mood changes in the last 5-10 years - mostly more aggressive behavior or being oblivious to things around her. she's become addicted to online games (angry birds and the like). she also doesn't sleep, but ends up falling asleep at work instead. and just today, while talking to my sister, she forgot her granddad's name. i only talk to her about once a month, but my sister talks to her daily (usually about my niece). my sister and i both live thousands of miles away from mom &amp;amp; dad, so it's not an easy thing to go check up on them in person. i usually make the trip once or twice a year.the burden of taking care of my parents will inevitably fall to me, as i am more financially stable and have no children.my question is: how do i get her to recognize problems and see a dr?we've tried addressing her declining mental state the past few years, to no avail. mom is defensive and dad is overwhelmed and in denial. but something needs to be done.  what were your first steps with an affected relative?</w:t>
      </w:r>
    </w:p>
    <w:p>
      <w:pPr>
        <w:pStyle w:val="Heading1"/>
      </w:pPr>
      <w:r>
        <w:t>Model identify HIW is None</w:t>
      </w:r>
    </w:p>
    <w:p>
      <w:r>
        <w:br w:type="page"/>
      </w:r>
    </w:p>
    <w:p>
      <w:pPr>
        <w:pStyle w:val="Heading1"/>
      </w:pPr>
      <w:r>
        <w:t>search result id is 39 from related doc 1: 0.718.</w:t>
      </w:r>
    </w:p>
    <w:p>
      <w:pPr>
        <w:pStyle w:val="Heading2"/>
      </w:pPr>
      <w:r>
        <w:t>Title: Grandmother with Alzheimer's</w:t>
      </w:r>
    </w:p>
    <w:p>
      <w:pPr>
        <w:pStyle w:val="Heading3"/>
      </w:pPr>
      <w:r>
        <w:t>Unique ID: h80j9y, CombMNZ score is: 0.718</w:t>
      </w:r>
    </w:p>
    <w:p>
      <w:r>
        <w:t>Extracted shorten post: Grandmother with Alzheimer's hi reddit,my grandparents are stuck with us because of covid-19 and have been in the us since february (they live in mexico). they were staying with my aunt up north and recently came down to try to get back home. they have been staying with us for a couple of weeks, and it is so tough watching my grandmother. she is in mid to late stages of alzheimer's, and it deeply saddens me. she looks for my grandfather when he is right next to her and very visible. when she goes to the rr, she can't find the toilet, forgets to wipe and wash her hands. she forgets she eats right after she eats. she wakes up distressed, trying to figure out where she is and who the heck is around. she's clueless a lot of the times and doesn't notice when people get home or when they are speaking to her. she doesn't remember who i am, or who her children are. when she speaks to us, she mostly thinks she's speaking to strangers. i don't know how to deal with this. i apologize if this sounds rude or something; i have never been in this situation. throughout my years of studying psychology, i have learned a lot about alzheimer's but never had to witness it firsthand. i am afraid of what's to come as i know that it only gets worse from here. i wonder if she knows she's a little lost or if they lose that part of themselves too. i wonder how much it tears her children apart (my mother and aunt included) if it's affecting me too. they are much closer to her.</w:t>
      </w:r>
    </w:p>
    <w:p>
      <w:pPr>
        <w:pStyle w:val="Heading1"/>
      </w:pPr>
      <w:r>
        <w:t>Model identify HIW is None</w:t>
      </w:r>
    </w:p>
    <w:p>
      <w:r>
        <w:br w:type="page"/>
      </w:r>
    </w:p>
    <w:p>
      <w:pPr>
        <w:pStyle w:val="Heading1"/>
      </w:pPr>
      <w:r>
        <w:t>search result id is 40 from related doc 1: 0.712.</w:t>
      </w:r>
    </w:p>
    <w:p>
      <w:pPr>
        <w:pStyle w:val="Heading2"/>
      </w:pPr>
      <w:r>
        <w:t>Title: Grandma wanting to go "home"</w:t>
      </w:r>
    </w:p>
    <w:p>
      <w:pPr>
        <w:pStyle w:val="Heading3"/>
      </w:pPr>
      <w:r>
        <w:t>Unique ID: kdcxcj, CombMNZ score is: 0.712</w:t>
      </w:r>
    </w:p>
    <w:p>
      <w:r>
        <w:t>Extracted shorten post: Grandma wanting to go "home" for context, my mom, grandma, and i have lived in the house we currently live in for 9 years. the past few months, my grandma has mentioned going home every night. she seems to think someone brought her here sometime during the day. it gets bad to the point where she has packed suitcases of her stuff so she could go home. i'm worried that she is going to try and actually "go home". thankfully, we do not have a car so i don't have to worry about that but i'm still scared she's going to run away in the middle of the night.does anyone have any tips on how to deal with this?</w:t>
      </w:r>
    </w:p>
    <w:p>
      <w:pPr>
        <w:pStyle w:val="Heading1"/>
      </w:pPr>
      <w:r>
        <w:t>Model identify HIW is None</w:t>
      </w:r>
    </w:p>
    <w:p>
      <w:r>
        <w:br w:type="page"/>
      </w:r>
    </w:p>
    <w:p>
      <w:pPr>
        <w:pStyle w:val="Heading1"/>
      </w:pPr>
      <w:r>
        <w:t>search result id is 41 from related doc 1: 0.701.</w:t>
      </w:r>
    </w:p>
    <w:p>
      <w:pPr>
        <w:pStyle w:val="Heading2"/>
      </w:pPr>
      <w:r>
        <w:t>Title: Needing Advice Going Forward.</w:t>
      </w:r>
    </w:p>
    <w:p>
      <w:pPr>
        <w:pStyle w:val="Heading3"/>
      </w:pPr>
      <w:r>
        <w:t>Unique ID: 5q2li7, CombMNZ score is: 0.701</w:t>
      </w:r>
    </w:p>
    <w:p>
      <w:r>
        <w:t>Extracted shorten post: Needing Advice Going Forward. shortly after my grandfather died, my 83 year old grandmother chose to live with my family. the last few years have been fine until just before christmas. after researching the subject, she has what i would consider dementia and her regular doctor would agree but has not written a formal diagnosis as of last week.this last week has been a frightening experience for my whole family. she has begun wandering around the yard disoriented and wanting to call 911 because "nobody is around anymore."i've come to the realization our family is not equipped to face this challenge. she has access to the outside from her room and i'm waking up after 2-3 hours in fear of what happens next.we have intentions of moving her to a memory care facility. tonight i could not sleep, thoughts of her screaming at me for betraying her for moving her to a safer environment.what are my steps? what do you wish someone would had told you in this situation? what things do i have to know?thank you for your time and advice.</w:t>
      </w:r>
    </w:p>
    <w:p>
      <w:pPr>
        <w:pStyle w:val="Heading1"/>
      </w:pPr>
      <w:r>
        <w:t>Model identify HIW is None</w:t>
      </w:r>
    </w:p>
    <w:p>
      <w:r>
        <w:br w:type="page"/>
      </w:r>
    </w:p>
    <w:p>
      <w:pPr>
        <w:pStyle w:val="Heading1"/>
      </w:pPr>
      <w:r>
        <w:t>search result id is 42 from related doc 1: 0.701.</w:t>
      </w:r>
    </w:p>
    <w:p>
      <w:pPr>
        <w:pStyle w:val="Heading2"/>
      </w:pPr>
      <w:r>
        <w:t>Title: Maybe this is a dumb question, but is it better to always go along with my grandma's confused memories?</w:t>
      </w:r>
    </w:p>
    <w:p>
      <w:pPr>
        <w:pStyle w:val="Heading3"/>
      </w:pPr>
      <w:r>
        <w:t>Unique ID: 40becj, CombMNZ score is: 0.701</w:t>
      </w:r>
    </w:p>
    <w:p>
      <w:r>
        <w:t>Extracted shorten post: Maybe this is a dumb question, but is it better to always go along with my grandma's confused memories? my grandma is in a nursing home after breaking her hip (a blessing in disguise as it finally got my parents and aunt to understand she couldn't live at home even with a 24h nurse anymore). anyway now that she's there, she's much happier, and doesn't cry and beg you to take her home, so it's much easier to go visit. i love to see her, we talk about what nail polish we like and all sorts of girly fun things. but she doesn't know that i'm her granddaughter all the time so she'll talk to me about more serious things too sometimes. i always feel she's much happier when i just talk to her and go along with whatever she is saying. i never correct her unless she asks me a question and i feel like it makes her happier. however my mom and aunt still try to remind her of things, like that my grandpa died or that she's not at home/work/wherever. i just feel like why tell her, why remind her of these things? i wouldn't want to find out every day that my husband died. but i don't know. am i wrong in playing into her delusions so much? i just want to make her as happy as possible but i don't want to do something that would adversely affect her either. this is all so confusing and i guess i just need an outsiders opinion because i don't really have anybody to ask.</w:t>
      </w:r>
    </w:p>
    <w:p>
      <w:pPr>
        <w:pStyle w:val="Heading1"/>
      </w:pPr>
      <w:r>
        <w:t>Model identify HIW is None</w:t>
      </w:r>
    </w:p>
    <w:p>
      <w:r>
        <w:br w:type="page"/>
      </w:r>
    </w:p>
    <w:p>
      <w:pPr>
        <w:pStyle w:val="Heading1"/>
      </w:pPr>
      <w:r>
        <w:t>search result id is 43 from related doc 1: 0.699.</w:t>
      </w:r>
    </w:p>
    <w:p>
      <w:pPr>
        <w:pStyle w:val="Heading2"/>
      </w:pPr>
      <w:r>
        <w:t>Title: Advice on how to speak to my Mom</w:t>
      </w:r>
    </w:p>
    <w:p>
      <w:pPr>
        <w:pStyle w:val="Heading3"/>
      </w:pPr>
      <w:r>
        <w:t>Unique ID: eo539k, CombMNZ score is: 0.699</w:t>
      </w:r>
    </w:p>
    <w:p>
      <w:r>
        <w:t>Extracted shorten post: Advice on how to speak to my Mom my 71 year old mother has been dealing with alzheimer's for many years. i've been bathing her about a year now. dad turns off gas and locks doors ( supplying details to give a frame of reference ).she often talks about going home to check on her parents (gone for 20 years) or kids (i'm her youngest at 34 years old) or whatever. she yells at my dad to take her home all the while saying their current home  is actually her house her dad got for her (it isn't).we are managing, but what's best to say to her? when she pleads to me to pick her up and take her home? most if the time, i can change the topic and she forgets eventually, but sometimes she gets fixated. do i go pick her up and drive around? do i gently remind her she is home? do i just listen? what's best in your experiences?</w:t>
      </w:r>
    </w:p>
    <w:p>
      <w:pPr>
        <w:pStyle w:val="Heading1"/>
      </w:pPr>
      <w:r>
        <w:t>Model identify HIW is None</w:t>
      </w:r>
    </w:p>
    <w:p>
      <w:r>
        <w:br w:type="page"/>
      </w:r>
    </w:p>
    <w:p>
      <w:pPr>
        <w:pStyle w:val="Heading1"/>
      </w:pPr>
      <w:r>
        <w:t>search result id is 44 from related doc 1: 0.693.</w:t>
      </w:r>
    </w:p>
    <w:p>
      <w:pPr>
        <w:pStyle w:val="Heading2"/>
      </w:pPr>
      <w:r>
        <w:t>Title: reminding an alzheimers patient that a loved one is dead</w:t>
      </w:r>
    </w:p>
    <w:p>
      <w:pPr>
        <w:pStyle w:val="Heading3"/>
      </w:pPr>
      <w:r>
        <w:t>Unique ID: hz2kfb, CombMNZ score is: 0.693</w:t>
      </w:r>
    </w:p>
    <w:p>
      <w:r>
        <w:t>Extracted shorten post: reminding an alzheimers patient that a loved one is dead hey. my grandmother (88) has alzheimers/dementia. it was at an okay stage but it deteriorated when my aunt, her youngest daughter who lived with her and her kids, got cancer and eventually died less than a year later. she saw her body so that she would believe us and grieved and cried and everything. afterwards, my other aunts started having her stay with them for a while and she was basically moving between like 3 houses every couple of months which i now realize is really bad as this destroys routine and consistency but what's done is done. anyway, she finally returned home yesterday which she didn't remember at all or her grandkids who lived there until she actually saw the house. when she got there she began to ask about my aunt. she can't speak very well and her sentences are very very loose and vague but we can make out that she's asking about her. it's been brought up a couple of times and no one know show to address. we just switch conversations and try to distract her. we're not sure if we should keep doing this or show her a picture of her and ask her if this is the person she's asking about? but to do that we'd have to be ready to tell her she's no longer around and deal with the circumstances of that.i think it wouldn't hurt her to forget about her as incredibly painful as that sounds considering she took care of her all her life. it would only cause pain and confusion. i'm not sure what to do.</w:t>
      </w:r>
    </w:p>
    <w:p>
      <w:pPr>
        <w:pStyle w:val="Heading1"/>
      </w:pPr>
      <w:r>
        <w:t>Model identify HIW is None</w:t>
      </w:r>
    </w:p>
    <w:p>
      <w:r>
        <w:br w:type="page"/>
      </w:r>
    </w:p>
    <w:p>
      <w:pPr>
        <w:pStyle w:val="Heading1"/>
      </w:pPr>
      <w:r>
        <w:t>search result id is 45 from related doc 1: 0.693.</w:t>
      </w:r>
    </w:p>
    <w:p>
      <w:pPr>
        <w:pStyle w:val="Heading2"/>
      </w:pPr>
      <w:r>
        <w:t>Title: What Should I do? [caring for an elderly with Alzheimer's]</w:t>
      </w:r>
    </w:p>
    <w:p>
      <w:pPr>
        <w:pStyle w:val="Heading3"/>
      </w:pPr>
      <w:r>
        <w:t>Unique ID: s3vqo, CombMNZ score is: 0.693</w:t>
      </w:r>
    </w:p>
    <w:p>
      <w:r>
        <w:t>Extracted shorten post: What Should I do? [caring for an elderly with Alzheimer's] my grandma has alzheimer's disease. every night, she would always say  that last night she slept across the street at some stranger's house with my mom. we tried to tell her that she never spent a night there, but she insisted that she is right, and she would get mad every time we tried to convince her otherwise. she said that every morning, my mom would greet her outside our house. i'm not sure what i should do with this situation. should we comply with her and agree that she spent every night sleeping across the street? or should we continue to try to convince her that she never slept across the street. i am really confuse. help?</w:t>
      </w:r>
    </w:p>
    <w:p>
      <w:pPr>
        <w:pStyle w:val="Heading1"/>
      </w:pPr>
      <w:r>
        <w:t>Model identify HIW is None</w:t>
      </w:r>
    </w:p>
    <w:p>
      <w:r>
        <w:br w:type="page"/>
      </w:r>
    </w:p>
    <w:p>
      <w:pPr>
        <w:pStyle w:val="Heading1"/>
      </w:pPr>
      <w:r>
        <w:t>search result id is 46 from related doc 1: 0.689.</w:t>
      </w:r>
    </w:p>
    <w:p>
      <w:pPr>
        <w:pStyle w:val="Heading2"/>
      </w:pPr>
      <w:r>
        <w:t>Title: Worried about grandma</w:t>
      </w:r>
    </w:p>
    <w:p>
      <w:pPr>
        <w:pStyle w:val="Heading3"/>
      </w:pPr>
      <w:r>
        <w:t>Unique ID: mvlgrd, CombMNZ score is: 0.689</w:t>
      </w:r>
    </w:p>
    <w:p>
      <w:r>
        <w:t>Extracted shorten post: Worried about grandma hi there, my grandmother is 61 or 62 (i can’t recall off the top of my head when her birthday was) and i’m worried that she’s developing dementia. she acts mostly normal, though she occasionally stumbles over words. she gets confused and sometimes forgets dates of events.yes, it could just be her getting old, but it worries me because she’s been there for most of my life. i enjoy having her around and i’m just afraid of losing her. if anyone has any insight, it would be much appreciated.</w:t>
      </w:r>
    </w:p>
    <w:p>
      <w:pPr>
        <w:pStyle w:val="Heading1"/>
      </w:pPr>
      <w:r>
        <w:t>Model identify HIW is None</w:t>
      </w:r>
    </w:p>
    <w:p>
      <w:r>
        <w:br w:type="page"/>
      </w:r>
    </w:p>
    <w:p>
      <w:pPr>
        <w:pStyle w:val="Heading1"/>
      </w:pPr>
      <w:r>
        <w:t>search result id is 47 from related doc 1: 0.687.</w:t>
      </w:r>
    </w:p>
    <w:p>
      <w:pPr>
        <w:pStyle w:val="Heading2"/>
      </w:pPr>
      <w:r>
        <w:t>Title: Just wanted to share a happy/amusing tidbit.</w:t>
      </w:r>
    </w:p>
    <w:p>
      <w:pPr>
        <w:pStyle w:val="Heading3"/>
      </w:pPr>
      <w:r>
        <w:t>Unique ID: dk2jc7, CombMNZ score is: 0.687</w:t>
      </w:r>
    </w:p>
    <w:p>
      <w:r>
        <w:t>Extracted shorten post: Just wanted to share a happy/amusing tidbit. so just some backstory, my grandmother is 84, and she's had dementia for quite a few years, but it's very gradual, fortunately. she still remember names, but most of the time she is not able to match the names correctly anymore. we've moved for 8 months now, but there are times she thinks that it's a hotel and she wants to go home, or she just want to go back to the old house. so sometimes she really leaves and goes out, but we have a helper at home whose priority is to follow her if she goes out when no one is at home. so yesterday, in the late morning, she left again, and i went to bring her home because she was acting up and imagining things happening to her again. at one point, she said that she didnt know who i was. normally she does, because we live together, but of late there are times when she doesnt. so after i brought her home, i drove her out for lunch. on the way home, i asked her again, whether or not she recognises me. and again, she doesnt. the conversation is as follows, and in mandarin:me: do you know who i am?   grandma: no.   me: if you dont know who i am, arent you afraid to be in the car with a stranger?   gm: no. i'm not even afraid of guys, why would i be afraid of a girl? i know qi gong (taichi). she is 142cm and like 35kg. but she is fearless, bless her. typing this out now seems like it's nothing much, yet i had a good laugh when it happened. i guess i just wanted to share, that despite all the depressing shit that comes along with dementia, there are also times when a comment comes along that lightens the situation, or that things might not be as bad as they seem, and that they're still there behind all that. while dementia patients have it bad, a lot of credit have to go to the caretakers as well, and that'd be whoever is reading this, so keep up the good work! and remember that your life is still yours, and you still need to do your own thing and not be suffocated by the caretaking.</w:t>
      </w:r>
    </w:p>
    <w:p>
      <w:pPr>
        <w:pStyle w:val="Heading1"/>
      </w:pPr>
      <w:r>
        <w:t>Model identify HIW is None</w:t>
      </w:r>
    </w:p>
    <w:p>
      <w:r>
        <w:br w:type="page"/>
      </w:r>
    </w:p>
    <w:p>
      <w:pPr>
        <w:pStyle w:val="Heading1"/>
      </w:pPr>
      <w:r>
        <w:t>search result id is 48 from related doc 1: 0.686.</w:t>
      </w:r>
    </w:p>
    <w:p>
      <w:pPr>
        <w:pStyle w:val="Heading2"/>
      </w:pPr>
      <w:r>
        <w:t>Title: Grandma and Me</w:t>
      </w:r>
    </w:p>
    <w:p>
      <w:pPr>
        <w:pStyle w:val="Heading3"/>
      </w:pPr>
      <w:r>
        <w:t>Unique ID: a19y2o, CombMNZ score is: 0.686</w:t>
      </w:r>
    </w:p>
    <w:p>
      <w:r>
        <w:t>Extracted shorten post: Grandma and Me i recently found this subreddit and i’m hoping to pull support and well as support others going through similar situations. i just needed a place to vent and clear my thoughts. please let me know if this isn’t right place. my grandma was diagnosed with both dementia and alzheimer’s back in the late 1990s. i understand how lucky my grandma and my family are that she didn’t show tell-tale signs until 2008-ish. my whole life, my grandparents helped raise me and my three siblings. my father’s house was conveniently next door to them. my brothers and i loved it! eventually, my grandma wanted to move 6 hours north of where we lived. their home would be in the middle of no where. we simply thought they wanted to spend their golden years in a area similar to both of their home states. when we would go up for visits, we realized she was having more and more difficulty in the day to day. she would feed her mini-horses 5 or more times because she would simply forget. it  would get worse. she wouldn’t follow a conversation and get frustrated. as a young child, i didn’t know much and i got frustrated with her. a cardiac event in 2016-ish caused her and my grandpa to move back to the city. she was flown from her property to the hospital near her. it could have been much worse. we are forever grateful this was done before the golden hour was up. unfortunately, things got worse. in december 2016, i remember getting a call from my aunt, explaining a terrible incident that had happened. i had to rush over to practically baby-sit my grandma. my grandpa desperately needed a break. skip to the next week, we had no choice but to place her in a group home. she had completely forgotten who her husband was. it was now a unsafe place for him. she believed he was a terrible man, doing terrible things to her. my grandpa was a sweet, caring man. i saw her occasionally but it wasn’t enough. i kept kicking myself to see her but it was so rough. i couldn’t do it. i just couldn’t. my grandpa’s health was worsening too. he was in and out of the hospital all throughout 2017. unfortunately he passed in january 2018, just shortly after his 79th birthday. it was rough and my own resentment to myself was only getting worse. i did not see her from early 2017 to literally today. i forced myself to drive to her. her group home is in my own neighborhood. i’m so glad i saw her. she remembered my face and we talked about whatever she wanted. of course, the conversation didn’t flow but i didn’t care. i was with my grandma. i couldn’t believe i had forgotten what her face looked like with her wrinkles, how her blue eyes shined bright when she was happy. i realize i am lucky to have her remember me and i promised to her i will see her more often.</w:t>
      </w:r>
    </w:p>
    <w:p>
      <w:pPr>
        <w:pStyle w:val="Heading1"/>
      </w:pPr>
      <w:r>
        <w:t>Model identify HIW is None</w:t>
      </w:r>
    </w:p>
    <w:p>
      <w:r>
        <w:br w:type="page"/>
      </w:r>
    </w:p>
    <w:p>
      <w:pPr>
        <w:pStyle w:val="Heading1"/>
      </w:pPr>
      <w:r>
        <w:t>search result id is 49 from related doc 1: 0.679.</w:t>
      </w:r>
    </w:p>
    <w:p>
      <w:pPr>
        <w:pStyle w:val="Heading2"/>
      </w:pPr>
      <w:r>
        <w:t>Title: Visiting grandma with dementia</w:t>
      </w:r>
    </w:p>
    <w:p>
      <w:pPr>
        <w:pStyle w:val="Heading3"/>
      </w:pPr>
      <w:r>
        <w:t>Unique ID: rgk9zg, CombMNZ score is: 0.679</w:t>
      </w:r>
    </w:p>
    <w:p>
      <w:r>
        <w:t>Extracted shorten post: Visiting grandma with dementia hi everyone, i'm a bit torn about this so i thought maybe someone here had some helpful advice.my grandma (92) lives in a nursing home, and has dementia. she hid it for a good while, but it became apparent just how bad it is when my grandpa died last year. she thinks she is temporarily in the hospital and wants to go home, but by home she means the family farm, where she hasn't lived since she was a teen. she sometimes recognizes my dad and aunt, but often she doesn't, since she thinks they are kids. other than them i don't think she recognizes a lot of people very often.and here is my dilemma: my dad recently mentioned to me that she might be getting close to death and if i would want to visit her a last time i should do so soon. my grandma was a lovely part of my childhood and it pained me so much that i didn't get to see my grandpa before he died. but on the other hand, she will most likely have no idea who i am, but she will fake it since she has gotten used to that after hiding it for so many years. so maybe a visit will just stress her out without doing anything good for her? right now my last moment with her was at my granddads funeral where she in a clear moment marched over to me, took my hand, looked deeply into my eyes and said "he loved you very much you know?" which is quite lovely.so yeah, i'm torn about if i should go see her or not, thoughts and advice is appreciated</w:t>
      </w:r>
    </w:p>
    <w:p>
      <w:pPr>
        <w:pStyle w:val="Heading1"/>
      </w:pPr>
      <w:r>
        <w:t>Model identify HIW is None</w:t>
      </w:r>
    </w:p>
    <w:p>
      <w:r>
        <w:br w:type="page"/>
      </w:r>
    </w:p>
    <w:p>
      <w:pPr>
        <w:pStyle w:val="Heading1"/>
      </w:pPr>
      <w:r>
        <w:t>search result id is 50 from related doc 1: 0.678.</w:t>
      </w:r>
    </w:p>
    <w:p>
      <w:pPr>
        <w:pStyle w:val="Heading2"/>
      </w:pPr>
      <w:r>
        <w:t>Title: My grandma doesn't remember being visited?</w:t>
      </w:r>
    </w:p>
    <w:p>
      <w:pPr>
        <w:pStyle w:val="Heading3"/>
      </w:pPr>
      <w:r>
        <w:t>Unique ID: buwe56, CombMNZ score is: 0.678</w:t>
      </w:r>
    </w:p>
    <w:p>
      <w:r>
        <w:t>Extracted shorten post: My grandma doesn't remember being visited? hello!&amp;amp;#x200b;my 90-year-old grandmother has dementia. she lives in a care facility and is visited by one of her children once a day- we have a schedule set up for her so she never has a day without a visit.&amp;amp;#x200b;the problem is, she doesn't remember being visited, and will tell whoever is there that day that no one ever visits her, that she hasn't seen x person in months (they were there two days ago), etc. i know we are not supposed to correct her as this causes confusion and distress, but she is already highly distressed. she has always been all about her family, and she gets extremely distraught feeling like her family is gone and no one ever comes to see her. "where is everybody?" "why does john never come visit me?" and occasionally aggressive- "why haven't you come to see me in so long?"&amp;amp;#x200b;what can we do in this situation? how can be reassure her that her family is there for her without making her more upset? it's so upsetting to us to see her so upset, i just wish she could comprehend that her children do come to see her every day.</w:t>
      </w:r>
    </w:p>
    <w:p>
      <w:pPr>
        <w:pStyle w:val="Heading1"/>
      </w:pPr>
      <w:r>
        <w:t>Model identify HIW is None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